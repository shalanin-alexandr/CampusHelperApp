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Сокращённый текст</w:t>
      </w:r>
    </w:p>
    <w:p>
      <w:r>
        <w:t>Ываыдлваоыдвлао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