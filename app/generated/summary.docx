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Сокращённый текст</w:t>
      </w:r>
    </w:p>
    <w:p>
      <w:r>
        <w:t xml:space="preserve">                                                                                     Выжить, нельзя погибнуть…</w:t>
        <w:br/>
        <w:t xml:space="preserve">                                           Глава первая</w:t>
        <w:br/>
        <w:t>Если бы ваша жизнь, резко перевернулась, причём, не в лучшую сторону, как бы вы на это отреагировали?</w:t>
      </w:r>
    </w:p>
    <w:p>
      <w:r>
        <w:t>Со мной это случилось очень рано, в том возрасте, когда родители могут помочь тебе перевернуть жизнь задом к плохому и передом к хорошему.</w:t>
      </w:r>
    </w:p>
    <w:p>
      <w:r>
        <w:t>Но в тот момент родители помочь мне не могли…</w:t>
        <w:br/>
        <w:t>Проснулся я сегодня рано.</w:t>
      </w:r>
    </w:p>
    <w:p>
      <w:r>
        <w:t>Вчера я до вечера был на рыбалке со своим дедом, поймали мы много, но талисманом той рыбалки был сом.</w:t>
      </w:r>
    </w:p>
    <w:p>
      <w:r>
        <w:t>Причём, что словил его я. Ладно, не об этом же рассказ, верно?</w:t>
      </w:r>
    </w:p>
    <w:p>
      <w:r>
        <w:t>Давайте отмотаем время назад и посмотрим, что было до того, как произошло это…</w:t>
        <w:br/>
        <w:t>За день до инцидента:</w:t>
        <w:br/>
        <w:t>-Мама!</w:t>
      </w:r>
    </w:p>
    <w:p>
      <w:r>
        <w:t>Я то знал, что его там нет, но мало ли моя сестра его туда закинула?</w:t>
      </w:r>
    </w:p>
    <w:p>
      <w:r>
        <w:t>Она оставила его у двери, подождала пока я её погладил и ушла на улицу.</w:t>
      </w:r>
    </w:p>
    <w:p>
      <w:r>
        <w:t>Снял с зарядки свой 7 айфон, перехватил печенье из миски и, засунув его в рот, пошёл к выходу из дома.</w:t>
      </w:r>
    </w:p>
    <w:p>
      <w:r>
        <w:t>Ну, для меня это был просмотр фильма, игры в «Икс бокс» и пролистывания главной странички в «Инстаграм».</w:t>
      </w:r>
    </w:p>
    <w:p>
      <w:r>
        <w:t>Мама, переваривая информацию, смотрела на меня, а потом сказала:</w:t>
        <w:br/>
        <w:t>-Вот кстати утюгом тебя надо приучить пользоваться.</w:t>
      </w:r>
    </w:p>
    <w:p>
      <w:r>
        <w:t>Так она меня ещё и водить начала учить год назад, чтобы я в магазин ездил.</w:t>
      </w:r>
    </w:p>
    <w:p>
      <w:r>
        <w:t>Хотя я, её родной брат, учась в одном классе с ней могу и уроки сделать, и дела по дому, и на отдых остаётся.</w:t>
      </w:r>
    </w:p>
    <w:p>
      <w:r>
        <w:t>На улице папа проверял, как там наш «Volkswagen», так как путь не близкий.</w:t>
      </w:r>
    </w:p>
    <w:p>
      <w:r>
        <w:t>Путь не близкий, поэтому и проверяет: чтоб не сломался единственный способ передвижения.</w:t>
      </w:r>
    </w:p>
    <w:p>
      <w:r>
        <w:t>– сказал папа и посмотрел на меня, когда я вышел к нам во двор.</w:t>
      </w:r>
    </w:p>
    <w:p>
      <w:r>
        <w:t>Не глядя на него я ответил то же, что и всегда отвечал при заданном вопросе:</w:t>
        <w:br/>
        <w:t>-И тебе доброго.</w:t>
      </w:r>
    </w:p>
    <w:p>
      <w:r>
        <w:t>Я знал, что в деревне может случиться всё что угодно, особенно если там наш дед.</w:t>
      </w:r>
    </w:p>
    <w:p>
      <w:r>
        <w:t>И вдруг деду стало интересно, умею ли я плавать (Да, я только недавно научился, а тогда был в круге).</w:t>
      </w:r>
    </w:p>
    <w:p>
      <w:r>
        <w:t>Вот на пример, как погладить змею, или покормить обезьяну в зоопарке, покататься на бездомной собаке.</w:t>
      </w:r>
    </w:p>
    <w:p>
      <w:r>
        <w:t>В этот самый момент из дома вышла моя сестра Алёна и мама.</w:t>
      </w:r>
    </w:p>
    <w:p>
      <w:r>
        <w:t>Также заехали в магазин, так как ближайший магазин от деревни находился на расстоянии 5 километров, а в деревне кроме магазина на колёсах, приезжающего три раза в неделю, ничего не было.</w:t>
      </w:r>
    </w:p>
    <w:p>
      <w:r>
        <w:t>– сказал отец и обнял маму (мою бабушку Зину), а затем пожал руку деду.</w:t>
      </w:r>
    </w:p>
    <w:p>
      <w:r>
        <w:t>Дед видно не ожидал такого ответа, и как то грустно, спросил:</w:t>
        <w:br/>
        <w:t>- Ну что, как твои дела?</w:t>
      </w:r>
    </w:p>
    <w:p>
      <w:r>
        <w:t>Я в это время достал пакет с продуктами и проверил его на наличие фанты, которой там, к сожалению, не было.</w:t>
      </w:r>
    </w:p>
    <w:p>
      <w:r>
        <w:t>- Да вроде нормально, - ответил я и продолжил доставать пакеты один за другим.</w:t>
      </w:r>
    </w:p>
    <w:p>
      <w:r>
        <w:t>Теперь, когда ему надоело шутить надо мной, он захотел начать шутить над Алёной?</w:t>
      </w:r>
    </w:p>
    <w:p>
      <w:r>
        <w:t>- крикнул я, хотя хотел все это время притворятся взрослым не впечатлительным мужчиной.</w:t>
      </w:r>
    </w:p>
    <w:p>
      <w:r>
        <w:t>-Да, это я тоже хотел предложить – сказал дед и похлопал меня по плечу.</w:t>
      </w:r>
    </w:p>
    <w:p>
      <w:r>
        <w:t>– крикнул я.</w:t>
        <w:br/>
        <w:t>За ужином нечего не произошло, кроме того, что бабушка приготовила мою любимую картошечку и котлетки.</w:t>
      </w:r>
    </w:p>
    <w:p>
      <w:r>
        <w:t>Сразу после этого мы с дедом пошли за опарышами, червяками и всей остальной живностью для ловли шедевральной, умопомрачительной и сногсшибательной рыбки.</w:t>
      </w:r>
    </w:p>
    <w:p>
      <w:r>
        <w:t>Вскоре мы оказались на нашей большой речке (на самом деле это водохранилище, но ее все привыкли называть речкой).</w:t>
      </w:r>
    </w:p>
    <w:p>
      <w:r>
        <w:t>Там, у каждого жителя деревни П., был собственный мостик для рыбалки и отдыха.</w:t>
      </w:r>
    </w:p>
    <w:p>
      <w:r>
        <w:t>Ловили мы исключительно на червя, а я на все вместе, делая, если так можно выразится, “бутерброд”.</w:t>
      </w:r>
    </w:p>
    <w:p>
      <w:r>
        <w:t>Ну, сначала опарыша насаживаешь, потом червя, потом снова опарыша, ну и там сколько этажей хочешь столько и повторяешь.</w:t>
      </w:r>
    </w:p>
    <w:p>
      <w:r>
        <w:t>Я ловил исключительно на моей старенькой, хоть и надёжной поплавочной удочке, с криво обрезанной леской (просто ее привязывал я) и кое-как примотанной “катушкой”, которой послужила такая же “катушка” от воздушного змея.</w:t>
      </w:r>
    </w:p>
    <w:p>
      <w:r>
        <w:t>Перед началом рыбалки дедушка сказал свою коронную фразу:</w:t>
        <w:br/>
        <w:t>-Ловись рыбка большая и маленькая.</w:t>
      </w:r>
    </w:p>
    <w:p>
      <w:r>
        <w:t>“Что мне оставалось сказать, если обычно происходило так - дед вылавливает штуки - 4, а я сижу и не понимаю почему у меня не клюет.</w:t>
      </w:r>
    </w:p>
    <w:p>
      <w:r>
        <w:t>При чем, обычно, он как и я ловит на одну поплавочную удочку, и это немного меня бесит.”</w:t>
        <w:br/>
        <w:t>Так мы сидели 2 часа.</w:t>
      </w:r>
    </w:p>
    <w:p>
      <w:r>
        <w:t>А я отвечу: как обычно, у меня не клевало, зато у деда с десяток маленьких карасиков, плотвы, и один лещ, почти на 300 грамм.</w:t>
      </w:r>
    </w:p>
    <w:p>
      <w:r>
        <w:t>Моя одна поклёвка переплюнула весь его улов…</w:t>
        <w:br/>
        <w:t>-Деда… - испуганно сказал я, посмотрев на очень не похожую на другие, поклёвку.</w:t>
      </w:r>
    </w:p>
    <w:p>
      <w:r>
        <w:t>- Дед, - повторил я ещё раз, все еще смотря на эту поклевку.</w:t>
      </w:r>
    </w:p>
    <w:p>
      <w:r>
        <w:t>Он сначала чуть-чуть приподнимался над водой, а потом почти полностью погружался под воду, при этом ходил их стороны в сторону.</w:t>
      </w:r>
    </w:p>
    <w:p>
      <w:r>
        <w:t>И тут удочка начала петлять из стороны в сторону, а звоночек, который должен был звонить при поклёвке, вообще куда-то исчез.</w:t>
      </w:r>
    </w:p>
    <w:p>
      <w:r>
        <w:t>И нет, это не потому что я слабый, а потому что я не был готов к этой реакции на мою подсечку (и да, это не отговорка).</w:t>
      </w:r>
    </w:p>
    <w:p>
      <w:r>
        <w:t>После 20 секунд сопротивления я понял, что мне нужно тянуть её не наверх, а по воде к берегу.</w:t>
      </w:r>
    </w:p>
    <w:p>
      <w:r>
        <w:t>-Просто я пытаюсь понять, кто это, лещей у этого берега таких нет, только если это...</w:t>
        <w:br/>
        <w:t>Он не успел договорить, как у нашего мостика показались длинные усы этой рыбы.</w:t>
      </w:r>
    </w:p>
    <w:p>
      <w:r>
        <w:t>– сказал дед, смотря на пойманного 3ех килограммового сома, - я таких сомов у нас в жизни не видел!</w:t>
      </w:r>
    </w:p>
    <w:p>
      <w:r>
        <w:t>Да, моя леска была хоть и древняя, но ее мне ставил мой отец, купив ее при этом в Минске, в одном из самых крутых рыболовных магазинов.</w:t>
      </w:r>
    </w:p>
    <w:p>
      <w:r>
        <w:t>Соседи по мостику хвалили меня, после того как мы высунули его на берег.</w:t>
      </w:r>
    </w:p>
    <w:p>
      <w:r>
        <w:t>Потом мы посидели в горяченькой бане, где мы пытались выяснить, куда нам идти завтра.</w:t>
      </w:r>
    </w:p>
    <w:p>
      <w:r>
        <w:t>Он вышел из парилки за ковшикам для воды, а я стал думать.</w:t>
      </w:r>
    </w:p>
    <w:p>
      <w:r>
        <w:t>У меня с детства листик лежит в записной книжке, который мне дед когда-то дал.</w:t>
      </w:r>
    </w:p>
    <w:p>
      <w:r>
        <w:t>Когда я пришёл, Алёна уже спала, я улёгся на свою лежанку, под тёплый шерстяной плед, который сплела бабушка, и заснул.</w:t>
      </w:r>
    </w:p>
    <w:p>
      <w:r>
        <w:t>Глава 3</w:t>
        <w:br/>
        <w:t>Данный момент:</w:t>
        <w:br/>
        <w:t>Ну что, догадались, чего я так рано проснулся?</w:t>
      </w:r>
    </w:p>
    <w:p>
      <w:r>
        <w:t>Скажу одно, это событие, изменило всю мою жизнь, хотя не только мою, но не важно.</w:t>
      </w:r>
    </w:p>
    <w:p>
      <w:r>
        <w:t>Хотя как, если у нас на сегодня весь день жара 30 градусов?»</w:t>
        <w:br/>
        <w:t>Я открыл глаза, и сквозь сон увидел, как Алёна сидит рядом с окном.</w:t>
      </w:r>
    </w:p>
    <w:p>
      <w:r>
        <w:t>По всей деревне шел дым, от куда я так точно не понял, из нашего окошка не видно.</w:t>
      </w:r>
    </w:p>
    <w:p>
      <w:r>
        <w:t>Звучали какие-то странные звуки, но я так и не понял что или кто их издавало.</w:t>
      </w:r>
    </w:p>
    <w:p>
      <w:r>
        <w:t>Я еще немного подумал и спросил снова:</w:t>
        <w:br/>
        <w:t>-Тогда почему ты не разбудила меня раньше?</w:t>
      </w:r>
    </w:p>
    <w:p>
      <w:r>
        <w:t>Единственное что не укладывалось в голове, это то, как началось это всё, и когда?</w:t>
      </w:r>
    </w:p>
    <w:p>
      <w:r>
        <w:t>Но я сразу заметил, что у нас открыта дверь в дом, а стекло выбито.</w:t>
      </w:r>
    </w:p>
    <w:p>
      <w:r>
        <w:t>Через разбитое окно доносился какой-то шум, шуршание, но что это было точно я не понял.</w:t>
      </w:r>
    </w:p>
    <w:p>
      <w:r>
        <w:t>После этого мы аккуратно вошли в в главное помещение, которое состояло из кухни-столовой, где проходила большая часть нашего времени.</w:t>
      </w:r>
    </w:p>
    <w:p>
      <w:r>
        <w:t>Вроде бы вся мебель стояла нормально, правда в доме было очень грязно, на полу было очень много песка и грязи, хотя вчера я подметал весь этот пол.</w:t>
      </w:r>
    </w:p>
    <w:p>
      <w:r>
        <w:t>Потом мы вошли в другое помещение, которое состояло из множества комнат, которые были сделаны исключительно для сна.</w:t>
      </w:r>
    </w:p>
    <w:p>
      <w:r>
        <w:t>Мы прошли одну комнату за другой, но нигде никого не было.</w:t>
      </w:r>
    </w:p>
    <w:p>
      <w:r>
        <w:t>Это была комната дедушки, так как она была самой большой (так как ему нужно было много места для его удочек, снастей, и других вещей, которые, как я считаю, были бесполезны.</w:t>
      </w:r>
    </w:p>
    <w:p>
      <w:r>
        <w:t>Ну ладно, может когда мне будет 65 лет, у меня тоже будет полно такого барахла, кто знает.</w:t>
      </w:r>
    </w:p>
    <w:p>
      <w:r>
        <w:t>Комод, стоящий около окна, привлек мое внимание не тем, что стоял по середине, а потому, что от него исходил тот самый шум.</w:t>
      </w:r>
    </w:p>
    <w:p>
      <w:r>
        <w:t>Так как оно старше меня на лет 10 - 20, звук на нём был ужасным, однако этого было достаточно, чтобы услышать голос, который сообщил следующее:</w:t>
        <w:br/>
        <w:t>«Экстренные новости!</w:t>
      </w:r>
    </w:p>
    <w:p>
      <w:r>
        <w:t>Если вы слышите данное сообщение, просим вас не выходить вас из ваших домов.</w:t>
      </w:r>
    </w:p>
    <w:p>
      <w:r>
        <w:t>Сохраняйте спокойствие, закройте окна и двери, возьмите устройства для получения информации и не выходите на улицу!</w:t>
      </w:r>
    </w:p>
    <w:p>
      <w:r>
        <w:t>Просим всех людей, кто нуждается в помощи, дожидаться эвакуации в вашем районе.</w:t>
      </w:r>
    </w:p>
    <w:p>
      <w:r>
        <w:t>Если такой возможности у вас нет, вы можете прибыть в ближайшую воинскую часть, где вам окажут помощь.</w:t>
      </w:r>
    </w:p>
    <w:p>
      <w:r>
        <w:t>Будьте осторожны, следите за новостями!»</w:t>
        <w:br/>
        <w:t>Несколько минут мы просто стояли.</w:t>
      </w:r>
    </w:p>
    <w:p>
      <w:r>
        <w:t>-Да, но папа вчера показывал бабушке, как включать фильмы и она смотрела на твоём – сказала Алёна.</w:t>
      </w:r>
    </w:p>
    <w:p>
      <w:r>
        <w:t>Первое что я увидел - сообщение от МЧС, в котором говорилось почти тоже самое что и по радио.</w:t>
      </w:r>
    </w:p>
    <w:p>
      <w:r>
        <w:t>Они забрали нас, но мы кричали им, что вы тоже на участке.</w:t>
      </w:r>
    </w:p>
    <w:p>
      <w:r>
        <w:t>Папа пытался до них достучаться, но они ударили его электрошоком.</w:t>
      </w:r>
    </w:p>
    <w:p>
      <w:r>
        <w:t>Пожалуйста, держитесь там, они сказали что как-только освободится другой вертолет, они его отправят за вами.</w:t>
      </w:r>
    </w:p>
    <w:p>
      <w:r>
        <w:t>Надо выбираться…</w:t>
        <w:br/>
        <w:t>Вкратце расскажу вам, что ближайший город, это наш.</w:t>
      </w:r>
    </w:p>
    <w:p>
      <w:r>
        <w:t>А он расположен за 70 километров от сюда, при чём большая часть пути – это лес.</w:t>
      </w:r>
    </w:p>
    <w:p>
      <w:r>
        <w:t>Вот список того, что нам удалось взять:</w:t>
        <w:br/>
        <w:t>-2 банки тушёнки с гречкой.</w:t>
      </w:r>
    </w:p>
    <w:p>
      <w:r>
        <w:t>Не знаю пишут так в книгах или нет, ну да ладно, будет так.</w:t>
      </w:r>
    </w:p>
    <w:p>
      <w:r>
        <w:t>Это были какие-то жуткие существа, все в крови, шедшие как-то не понятно.</w:t>
      </w:r>
    </w:p>
    <w:p>
      <w:r>
        <w:t>Конечно, я мог бы соединить несколько проводов, немного там поковыряться как в кино, и поехать, но я так не умел.</w:t>
      </w:r>
    </w:p>
    <w:p>
      <w:r>
        <w:t>Глава 4</w:t>
        <w:br/>
        <w:t>Этому дому было по виду не меньше, чем моей бабушке.</w:t>
      </w:r>
    </w:p>
    <w:p>
      <w:r>
        <w:t>А всё время строил из себя героя, по типу человека паука!</w:t>
      </w:r>
    </w:p>
    <w:p>
      <w:r>
        <w:t>Классный был фильм (главное чтобы в нашей ситуации этого не повторилось)».</w:t>
      </w:r>
    </w:p>
    <w:p>
      <w:r>
        <w:t>-Да боюсь, но не зомби, а того, что тебе придётся отдать винтовку!</w:t>
      </w:r>
    </w:p>
    <w:p>
      <w:r>
        <w:t>Конечно, лучше бы это был пункт б), в крайнем случаи а), но в)…</w:t>
        <w:br/>
        <w:t>Вы наверное подумали: «Ну, лежит он и лежит, что тут такого?».</w:t>
      </w:r>
    </w:p>
    <w:p>
      <w:r>
        <w:t>Ну, во-первых, я напомню вам, что творится на улице (а там вообще-то апокалипсис) и ещё, видели бы, что с ним случилось…</w:t>
        <w:br/>
        <w:t>Ну короче, хватит тянуть время.</w:t>
      </w:r>
    </w:p>
    <w:p>
      <w:r>
        <w:t>Ах, да, у него лишь прокусано горло, везде кровь, а на полу лежит пистолет.</w:t>
      </w:r>
    </w:p>
    <w:p>
      <w:r>
        <w:t>Вот ответьте мне на один вопрос: где в этот момент могут находятся ключи зажигания?</w:t>
      </w:r>
    </w:p>
    <w:p>
      <w:r>
        <w:t>-И так, по твоей логике «Девочки вперёд», я должна подойти и забрать ключи?</w:t>
      </w:r>
    </w:p>
    <w:p>
      <w:r>
        <w:t>– подбодрил её я.</w:t>
        <w:br/>
        <w:t>Тогда он подошла, и тихонько начала вытаскивать ключи (вообще не понимаю людей, который носят ключи от машины в нагрудном кармане!</w:t>
      </w:r>
    </w:p>
    <w:p>
      <w:r>
        <w:t>Очень правдоподобно…</w:t>
        <w:br/>
        <w:t>Наш сосед резко подскочил, и с воплями бросился на Алёну.</w:t>
      </w:r>
    </w:p>
    <w:p>
      <w:r>
        <w:t>Когда я выехал со двора (да, я в свои 13 умел водить, хоть и немножко), мы увидели толпу этих головорезов, которые уже были у нашего дома.</w:t>
      </w:r>
    </w:p>
    <w:p>
      <w:r>
        <w:t>Как только мы прорвались через толпу, мы сразу завернули на дорогу, шедшая через поле и после заворачивающаяся в лес.</w:t>
      </w:r>
    </w:p>
    <w:p>
      <w:r>
        <w:t>Глава 5</w:t>
        <w:br/>
        <w:t>Дорогу к лесу мы проехали без происшествий, если не считать разбросанных на дороге машин.</w:t>
      </w:r>
    </w:p>
    <w:p>
      <w:r>
        <w:t>Наверняка он был на заброшенной газовой станции, которая находилась с задней стороны нашей деревни.</w:t>
      </w:r>
    </w:p>
    <w:p>
      <w:r>
        <w:t>Да, наверное, у вас возник вопрос: « А у всех твоих друзей дачи есть?».</w:t>
      </w:r>
    </w:p>
    <w:p>
      <w:r>
        <w:t>Для тех, кто в танке, поясняю: друзья не только в городах существуют, но и в деревнях.</w:t>
      </w:r>
    </w:p>
    <w:p>
      <w:r>
        <w:t>Но дело в том, что моя прабабушка была настолько старая, что её надо было во всём помогать.</w:t>
      </w:r>
    </w:p>
    <w:p>
      <w:r>
        <w:t>Но однажды, она попросилась в дом престарелых (никто до сих пор не знает, почему) и в тот же вечер, умерла.</w:t>
      </w:r>
    </w:p>
    <w:p>
      <w:r>
        <w:t>Правильно говорил один учёный, что мы находим цену людям только тогда, когда их теряем.</w:t>
      </w:r>
    </w:p>
    <w:p>
      <w:r>
        <w:t>Как будто, услышав мою историю, заревела, да так, что весь бензин выплакала.</w:t>
      </w:r>
    </w:p>
    <w:p>
      <w:r>
        <w:t>Когда я ехал через толпу зомби, один из них воткнул мне нож в шланг с бензином, и он весь вытек.</w:t>
      </w:r>
    </w:p>
    <w:p>
      <w:r>
        <w:t>-Ну, классно, - сказал я, вылезая из-под машины, - дальше идём пешком.</w:t>
      </w:r>
    </w:p>
    <w:p>
      <w:r>
        <w:t>Хотя, если подумать логически, ему перекусил горло зомби, и он помер.</w:t>
      </w:r>
    </w:p>
    <w:p>
      <w:r>
        <w:t>Глава 6</w:t>
        <w:br/>
        <w:br/>
        <w:t>Как я видел, стреляли они по этой толпе уже очень долго, так как уже в них и кидали камни, палки и всё что под рукой (я конечно имею тех двух человек, которые отстреливались от зомби).</w:t>
      </w:r>
    </w:p>
    <w:p>
      <w:r>
        <w:t>Мы подошли чуть ближе и спрятались за деревьями, и я протянул пистолет Алёне.</w:t>
      </w:r>
    </w:p>
    <w:p>
      <w:r>
        <w:t>Когда мы подошли поближе, я увидел, что это два пацана) нужна была помощь.</w:t>
      </w:r>
    </w:p>
    <w:p>
      <w:r>
        <w:t>Конечно я до конца не знал, взорвётся ли она, и главный вопрос, не у меня ли в руке?</w:t>
      </w:r>
    </w:p>
    <w:p>
      <w:r>
        <w:t>Короче говоря, эта штука взорвалась очень сильно, что ударная волна и до нас дошла.</w:t>
      </w:r>
    </w:p>
    <w:p>
      <w:r>
        <w:t>Толпа зомби лежала на земле, только несколько ещё как-то шевелились.</w:t>
      </w:r>
    </w:p>
    <w:p>
      <w:r>
        <w:t>Один оказался высоким и худым, а другой наоборот поменьше ростом и немного пухленький.</w:t>
      </w:r>
    </w:p>
    <w:p>
      <w:r>
        <w:t>Конечно вопрос классный, но надо будет идти на своих двоих…</w:t>
        <w:br/>
        <w:t>-Помогите!!!</w:t>
      </w:r>
    </w:p>
    <w:p>
      <w:r>
        <w:t>Прямо через всё кладбище к нам на встречу бежала девочка, лет 6-7.</w:t>
      </w:r>
    </w:p>
    <w:p>
      <w:r>
        <w:t>Впервые (за весь этот день, да и в фильмах тоже) я вижу, что зомби могут так быстро бежать.</w:t>
      </w:r>
    </w:p>
    <w:p>
      <w:r>
        <w:t>Он остановился, потрогал нож, и как не в чём не бывало высунул его, и побежал прямо на нас.</w:t>
      </w:r>
    </w:p>
    <w:p>
      <w:r>
        <w:t>Я прицелился, и выстрелил со своей винтовки (ну как сказать со своей, с дедушкиной, но кого это сейчас волнует?)</w:t>
      </w:r>
    </w:p>
    <w:p>
      <w:r>
        <w:t>-Потом расскажу, - сказала она уже весёлым голоском и попрыгала дальше по дороге.</w:t>
      </w:r>
    </w:p>
    <w:p>
      <w:r>
        <w:t>Нам надо выйти из леса, для зомби мы здесь как дичь для охотника.</w:t>
      </w:r>
    </w:p>
    <w:p>
      <w:r>
        <w:t>Как она, такая маленькая и хрупкая девчонка добежала до этого места?</w:t>
      </w:r>
    </w:p>
    <w:p>
      <w:r>
        <w:t>Если посмотреть в том направлении, откуда она бежала, до ближайшая деревня в 5км от сюда!</w:t>
      </w:r>
    </w:p>
    <w:p>
      <w:r>
        <w:t>Единственное, что произошло по пути на поляну, это стая кабанов, которая выбежала из лесу в 10м от нас.</w:t>
      </w:r>
    </w:p>
    <w:p>
      <w:r>
        <w:t>Так мы прошли ещё 1 км, и за это время мы выпили одну бутылку воды из тех, которых мы брали.</w:t>
      </w:r>
    </w:p>
    <w:p>
      <w:r>
        <w:t>На пути у нас простиралась огромная поляна, и несколько отдельно стоящих деревьев, а также большая ферма.</w:t>
      </w:r>
    </w:p>
    <w:p>
      <w:r>
        <w:t>Вы наверное подумали, что это не законно, что мы берём не свое и так далее.</w:t>
      </w:r>
    </w:p>
    <w:p>
      <w:r>
        <w:t>Все заводы на время апокалипсиса перестали работать, так что там все продукты всё равно испортятся, это три.</w:t>
      </w:r>
    </w:p>
    <w:p>
      <w:r>
        <w:t>Вы идите, а мы с Макаром подготовим ночлег и ужин – рассудительно ответил Максим.</w:t>
      </w:r>
    </w:p>
    <w:p>
      <w:r>
        <w:t>Пока мы обойдём ферму и вернёмся, будет уже темно, и наше «прибежище» готовить уже будет поздно, а так – два дела сразу.</w:t>
      </w:r>
    </w:p>
    <w:p>
      <w:r>
        <w:t>Как там говорится – за двумя зайцами погонишься, ни одного не поймаешь?</w:t>
      </w:r>
    </w:p>
    <w:p>
      <w:r>
        <w:t>Она, видно замявшись, робко ответила:</w:t>
        <w:br/>
        <w:t>-А эта девочка останется, или пойдёт с нами?</w:t>
      </w:r>
    </w:p>
    <w:p>
      <w:r>
        <w:t>-Если что, вы можете взять у нас в сумке всё, что понадобится – сказала моя сестра Максу и Макару.</w:t>
      </w:r>
    </w:p>
    <w:p>
      <w:r>
        <w:t xml:space="preserve">-Обязательно – ответил сам себе я. </w:t>
        <w:br/>
        <w:t>Конечно же, никто этого не слышал.</w:t>
      </w:r>
    </w:p>
    <w:p>
      <w:r>
        <w:t>Я взял ружьё в руки, а также рацию и рюкзак для продуктов (ну или для всякой мелочи, которую найдём).</w:t>
      </w:r>
    </w:p>
    <w:p>
      <w:r>
        <w:t>И только в одном из них находилась корова, которая на первый взгляд, просто лежала.</w:t>
      </w:r>
    </w:p>
    <w:p>
      <w:r>
        <w:t>Там было много загонов для коров, и не в едином из них никого не было.</w:t>
      </w:r>
    </w:p>
    <w:p>
      <w:r>
        <w:t>-Хорошо,- ответила Алёна, - мне всё равно где, главное быстрее закончить.</w:t>
      </w:r>
    </w:p>
    <w:p>
      <w:r>
        <w:t>Это была флешка, а также какая-то пробирка с чем-то зелёным внутри.</w:t>
      </w:r>
    </w:p>
    <w:p>
      <w:r>
        <w:t>Поэтому я засунул её вместе с пробиркой в джинсы и сказал:</w:t>
        <w:br/>
        <w:t>-Мне кажется, здесь больше ничего не будет.</w:t>
      </w:r>
    </w:p>
    <w:p>
      <w:r>
        <w:t>Впереди нас ждала загадочная комната, в которой, как мне показалась, нас будет ждать неожиданный сюрприз.</w:t>
      </w:r>
    </w:p>
    <w:p>
      <w:r>
        <w:t>И я не ошибался…</w:t>
        <w:br/>
        <w:br/>
        <w:br/>
        <w:t xml:space="preserve">                                         Глава 8 </w:t>
        <w:br/>
        <w:t>В нашей жизни порой случаются вещи, которых не ожидаешь.</w:t>
      </w:r>
    </w:p>
    <w:p>
      <w:r>
        <w:t>Вот, например, смотришь на человека, и думаешь: «Вот, хороший человек, на помощь придёт и всегда поддержит».</w:t>
      </w:r>
    </w:p>
    <w:p>
      <w:r>
        <w:t>Дверь, как я понял, была металлическая, толстая, а закрыта всего на один замок.</w:t>
      </w:r>
    </w:p>
    <w:p>
      <w:r>
        <w:t>Этот замок висел на ручке, и был такой старый, как само время.</w:t>
      </w:r>
    </w:p>
    <w:p>
      <w:r>
        <w:t>-Может, посмотрим ключ, - спросила Алёна, - мне кажется, что он в ящиках персонала.</w:t>
      </w:r>
    </w:p>
    <w:p>
      <w:r>
        <w:t>-Ты вообще видела этот замок, - говорю я, - Он же ржавый как твои волосы!</w:t>
      </w:r>
    </w:p>
    <w:p>
      <w:r>
        <w:t>Если что, просто у Алёны были рыжие волосы, а их цвет реально подходил к цвету замка.</w:t>
      </w:r>
    </w:p>
    <w:p>
      <w:r>
        <w:t>Мне казалось, что если до него дотронуться, то он рассыпится в прах.</w:t>
      </w:r>
    </w:p>
    <w:p>
      <w:r>
        <w:t>-Мне кажется, что она закрыта ещё и на внутренний замок – предположила Алёна.</w:t>
      </w:r>
    </w:p>
    <w:p>
      <w:r>
        <w:t>-Даже если так, то значит, что там кто-то заперт, - ответил я, - Не мог ведь человек закрыть замок внутри, потом пройти через стену, и закрыть на ещё один замок?</w:t>
      </w:r>
    </w:p>
    <w:p>
      <w:r>
        <w:t>-Эх ты, шутник, - сказала Алёна, - как у тебя даже в таких ситуациях получается шутить?</w:t>
      </w:r>
    </w:p>
    <w:p>
      <w:r>
        <w:t>Я взял ружьё, прицелился, и выстрелил во внутренний замок, как оказалось потом, это был обычный засов.</w:t>
      </w:r>
    </w:p>
    <w:p>
      <w:r>
        <w:t>Чтобы не подходить близко к двери, она пнула дверь и встала за мной.</w:t>
      </w:r>
    </w:p>
    <w:p>
      <w:r>
        <w:t>«Значит, до электростанции ещё не дошли, либо она отдаёт последнюю энергию» - подумал я. В холодильниках находились молочный продукты: йогурты, молоко, сметана, сливки кефир и масло.</w:t>
      </w:r>
    </w:p>
    <w:p>
      <w:r>
        <w:t>Мы собрали всего по не многу (Так как у нас не было холодильника, оно бы всё равно испортилось).</w:t>
      </w:r>
    </w:p>
    <w:p>
      <w:r>
        <w:t>Максим сказал, что они уже поставили палатки, и что ужин почти готов.</w:t>
      </w:r>
    </w:p>
    <w:p>
      <w:r>
        <w:t>-Давай зайдём туда – сказал я Алёне, и, не дожидаясь  её ответа, пошёл к двери.</w:t>
      </w:r>
    </w:p>
    <w:p>
      <w:r>
        <w:t>Повсюду были полки, на которых находились какие-то безделушки, коробки и пробирки, увешанные пылью и паутиной.</w:t>
      </w:r>
    </w:p>
    <w:p>
      <w:r>
        <w:t>В центре этой комнаты стоял стол, и лампа – единственное, что освещало пространство этого склада, хоть она и светила только на стол.</w:t>
      </w:r>
    </w:p>
    <w:p>
      <w:r>
        <w:t>Ну, и как по закону подлости, Алёна, тоже, хотя посмотреть, опрокинула пробирку.</w:t>
      </w:r>
    </w:p>
    <w:p>
      <w:r>
        <w:t>Он привстал и продолжил:</w:t>
        <w:br/>
        <w:t>-Мой директор закрыл меня здесь из-за неуплаты.</w:t>
      </w:r>
    </w:p>
    <w:p>
      <w:r>
        <w:t>-Мне кажется, он не врёт – сказал я.</w:t>
        <w:br/>
        <w:t>Я достал из холодильника бутылку холодной минеральной воды, бутылку йогурта и буханку хлеба, которого нашёл на столе.</w:t>
      </w:r>
    </w:p>
    <w:p>
      <w:r>
        <w:t>Единственное что я видел, это Алёну, и что-то очень тёплое и мохнатое у моих ног.</w:t>
      </w:r>
    </w:p>
    <w:p>
      <w:r>
        <w:t>Макар и Максим подбежали ко мне, и только сейчас я увидел, что это было у меня в ногах.</w:t>
      </w:r>
    </w:p>
    <w:p>
      <w:r>
        <w:t>-Успокойся, - перебил его Максим, - его укусил чокнутый дядька, как ты думаешь, как ему?</w:t>
      </w:r>
    </w:p>
    <w:p>
      <w:r>
        <w:t>Я очень хотел пить, но так как я не мог ни руку поднять, ни сказать ничего, поэтому я просто приоткрывал рот.</w:t>
      </w:r>
    </w:p>
    <w:p>
      <w:r>
        <w:t>Почему если надо тебе куда-то бегать, принести, приготовить и поставить, то Макар?</w:t>
      </w:r>
    </w:p>
    <w:p>
      <w:r>
        <w:t>-Хорошо, - ответил Макар, - но я принесу это не потому что ты попросил, а потому что надо Ване.</w:t>
      </w:r>
    </w:p>
    <w:p>
      <w:r>
        <w:t>-Я знаю, что ты меня слышишь, ты отдыхай, а я тебе расскажу то, что произошло.</w:t>
      </w:r>
    </w:p>
    <w:p>
      <w:r>
        <w:t>После того, как ты зашёл в комнату, этот мужик напрыгнул на тебя, он укусил тебя за шею.</w:t>
      </w:r>
    </w:p>
    <w:p>
      <w:r>
        <w:t>Я вынула пистолет, но он сразу подбежал ко мне, и выбил его из рук.</w:t>
      </w:r>
    </w:p>
    <w:p>
      <w:r>
        <w:t>Он уже хотел меня убить, но в этот момент меня спасла Рая.</w:t>
      </w:r>
    </w:p>
    <w:p>
      <w:r>
        <w:t>Она вначале прокусила ему руку, а после он оттолкнул её и убежал, но мне кажется он погиб.</w:t>
      </w:r>
    </w:p>
    <w:p>
      <w:r>
        <w:t>Рука было сильно прокусана, он потерял много крови…</w:t>
        <w:br/>
        <w:t>Ага, значит, моя собака спасла меня и Алёну.</w:t>
      </w:r>
    </w:p>
    <w:p>
      <w:r>
        <w:t>Вот как учат таких собак – во что бы то ни стало, спасти друзей, даже если надо будет отдать свою жизнь.</w:t>
      </w:r>
    </w:p>
    <w:p>
      <w:r>
        <w:t>Они прибежали, и перевязали горло, и кровь почти сразу остановилась, потому что Макар чем-то её пропитал.</w:t>
      </w:r>
    </w:p>
    <w:p>
      <w:r>
        <w:t>Около костра, на брёвнышках сидели Максим, Алёна и Оксана (ой, Маша).</w:t>
      </w:r>
    </w:p>
    <w:p>
      <w:r>
        <w:t>Когда Алёна увидела меня, она встала и раздала всем по одноразовой миске и ложке.</w:t>
      </w:r>
    </w:p>
    <w:p>
      <w:r>
        <w:t>Первым разговор начал я:</w:t>
        <w:br/>
        <w:t>-Спасибо вам, - с благодарностью сказал я, - если бы не вы…</w:t>
        <w:br/>
        <w:t>-Не надо о том, - сказал Макар, - ты бы сделал также.</w:t>
      </w:r>
    </w:p>
    <w:p>
      <w:r>
        <w:t>-Спасибо вам ещё раз – сказал я вспоминая, как кинул в толпу зомби гранату.</w:t>
      </w:r>
    </w:p>
    <w:p>
      <w:r>
        <w:t>После мы договорились, что кто-то должен наблюдать за обстановкой на улице, и договорились о том, что каждый час мы будем меняться.</w:t>
      </w:r>
    </w:p>
    <w:p>
      <w:r>
        <w:t>Глава 10</w:t>
        <w:br/>
        <w:t>Если честно, спал я как убитый, только когда на караул ходила Алёна, я лежал и прислушивался.</w:t>
      </w:r>
    </w:p>
    <w:p>
      <w:r>
        <w:t>Да, мне немного было страшно, мало ли зомби придут на её смену?</w:t>
      </w:r>
    </w:p>
    <w:p>
      <w:r>
        <w:t>За него ответил Максим:</w:t>
        <w:br/>
        <w:t>-Пока кто-то спал, - говорил о Макаре Макс, - К нам в лагерь кто-то проник и всё забрал.</w:t>
      </w:r>
    </w:p>
    <w:p>
      <w:r>
        <w:t>Не захотела будить, так как боялась, что он на неё набросится.</w:t>
      </w:r>
    </w:p>
    <w:p>
      <w:r>
        <w:t>После тихо побежала за ним, чтобы после сказать нам где он находится.</w:t>
      </w:r>
    </w:p>
    <w:p>
      <w:r>
        <w:t>По моему наблюдению, когда мы ехали на дачу, мы проезжали через магазин.</w:t>
      </w:r>
    </w:p>
    <w:p>
      <w:r>
        <w:t>Он как раз находился на нашем пути, а путь шёл по трассе через лес.</w:t>
      </w:r>
    </w:p>
    <w:p>
      <w:r>
        <w:t>Глава 11</w:t>
        <w:br/>
        <w:t>Как и говорилось в прошлой главе, мы собрали все вещи (оставшиеся после нашествия какого-то таинственного мужика) и пошли дальше.</w:t>
      </w:r>
    </w:p>
    <w:p>
      <w:r>
        <w:t>У нас на пути была огромная трасса, и как вы могли догадаться, наверняка же нам там кто-нибудь, да попадётся?</w:t>
      </w:r>
    </w:p>
    <w:p>
      <w:r>
        <w:t>Мы спокойно шли и болтали о будущем:</w:t>
        <w:br/>
        <w:t>-Значит, нам надо добраться до ближайшего города, к военной базе, прийти туда, и нам окажут помощь?</w:t>
      </w:r>
    </w:p>
    <w:p>
      <w:r>
        <w:t>-Получается, что так, - ответил я, - если всё правильно сказали в новостях, то да.</w:t>
      </w:r>
    </w:p>
    <w:p>
      <w:r>
        <w:t>-Да, так, - ответил первым Максим, - Мне кажется, что города уже полным ходом очищаются от этой заразы.</w:t>
      </w:r>
    </w:p>
    <w:p>
      <w:r>
        <w:t>Но главное – это то, что половина населения земли превратились в этих мутантов.</w:t>
      </w:r>
    </w:p>
    <w:p>
      <w:r>
        <w:t>Ну, или так мне кажется… Хотя, она маленькая, даже не знает что такое вакцина!</w:t>
      </w:r>
    </w:p>
    <w:p>
      <w:r>
        <w:t>После того как я отошла, за мной погнался зомби, и я побежала в лес.</w:t>
      </w:r>
    </w:p>
    <w:p>
      <w:r>
        <w:t>Как только они увидели нас, то сразу побежали в нашу сторону.</w:t>
      </w:r>
    </w:p>
    <w:p>
      <w:r>
        <w:t>Зомби же, после ощущения этих выстрелов встал, и, как не в чём не бывало побежал дальше.</w:t>
      </w:r>
    </w:p>
    <w:p>
      <w:r>
        <w:t>Максим в это время достал несколько петард, подпалил  их, и кинул в зомби.</w:t>
      </w:r>
    </w:p>
    <w:p>
      <w:r>
        <w:t>Когда зомби подбегут и захотят укусить, надо засунуть им в рот петарду.</w:t>
      </w:r>
    </w:p>
    <w:p>
      <w:r>
        <w:t>Каждый, кто подбегал и пытался укусить, получали петарду, и башку им просто разносило!</w:t>
      </w:r>
    </w:p>
    <w:p>
      <w:r>
        <w:t>После этого, мы отмазались от их зелёной крови, и направились в магазин за пайком.</w:t>
      </w:r>
    </w:p>
    <w:p>
      <w:r>
        <w:t>-Надо взять всё самое необходимое, - напомнил я, - Особенно еду быстрого приготовления.</w:t>
      </w:r>
    </w:p>
    <w:p>
      <w:r>
        <w:t xml:space="preserve">«В это время можно посмотреть, что находиться на той флешке, которую, я нашёл на ферме» - подумал я. </w:t>
        <w:br/>
        <w:t>Я достал флешку из кармана.</w:t>
      </w:r>
    </w:p>
    <w:p>
      <w:r>
        <w:t>А что если…»</w:t>
        <w:br/>
        <w:t>Я открыл полки стола, и нашёл там несколько батареек и аккумулятор.</w:t>
      </w:r>
    </w:p>
    <w:p>
      <w:r>
        <w:t>«А что если соединить их напрямую с компьютером?» - подумал я.</w:t>
        <w:br/>
        <w:t>Я подсоединил батарейки к аккумулятору.</w:t>
      </w:r>
    </w:p>
    <w:p>
      <w:r>
        <w:t>Там был тот самый человек, который напал на меня на складе фермы.</w:t>
      </w:r>
    </w:p>
    <w:p>
      <w:r>
        <w:t>На нём показывалось, как он пробовал эту вакцину на себе, но он ввёл не ту дозу, и из-за этого он стал не нормальным.</w:t>
      </w:r>
    </w:p>
    <w:p>
      <w:r>
        <w:t>Я схватил флешку, и выбежал в торговый зал крича:</w:t>
        <w:br/>
        <w:t>-У меня есть формула вакцины!</w:t>
      </w:r>
    </w:p>
    <w:p>
      <w:r>
        <w:t>Нам надо быстрее добраться до этой военной базы, чтобы отдать её врачам.</w:t>
      </w:r>
    </w:p>
    <w:p>
      <w:r>
        <w:t>Нам осталась ещё половина пути, но мы всё ближе к цели…</w:t>
        <w:br/>
        <w:t>Пока мы ехали, я рассказал всё, что мы видели на флешке.</w:t>
      </w:r>
    </w:p>
    <w:p>
      <w:r>
        <w:t>-Всё таки жалко того учёного, - сказала Алёна, - Он ведь спасёт всё человечество!</w:t>
      </w:r>
    </w:p>
    <w:p>
      <w:r>
        <w:t>Но так как там было множество ям, мы вышли из машины, и пошли пешком.</w:t>
      </w:r>
    </w:p>
    <w:p>
      <w:r>
        <w:t>Глава 13</w:t>
        <w:br/>
        <w:t>Лес, в котором мы находились, был самым большим в нашей стране.</w:t>
      </w:r>
    </w:p>
    <w:p>
      <w:r>
        <w:t xml:space="preserve">Что тогда будет…» </w:t>
        <w:br/>
        <w:t>А в самом лесе, как рассказывают грибники, есть большое озера, на котором можно найти лебедей.</w:t>
      </w:r>
    </w:p>
    <w:p>
      <w:r>
        <w:t>Говорят, что если кинуть в это озеро монету и загадать желание, то оно сбудется, но это можно сделать один раз.</w:t>
      </w:r>
    </w:p>
    <w:p>
      <w:r>
        <w:t>Я подошёл, достал из джинс монету, и кинул её в озеро, сказав:</w:t>
        <w:br/>
        <w:t>-Пусть мы победим.</w:t>
      </w:r>
    </w:p>
    <w:p>
      <w:r>
        <w:t>Алёна о чём-то думала, а после сказала:</w:t>
        <w:br/>
        <w:t>-А знаете, где сейчас безопаснее всего?</w:t>
      </w:r>
    </w:p>
    <w:p>
      <w:r>
        <w:t>И мне кажется, что пока будут очищать страны, нас отправят в какой-то, ну типа круиз.</w:t>
      </w:r>
    </w:p>
    <w:p>
      <w:r>
        <w:t>-Было бы не плохо, - говорил Максим, - но мне хочется остаться и помочь людям очиститься от этой заразы.</w:t>
      </w:r>
    </w:p>
    <w:p>
      <w:r>
        <w:t>Мы уже почти обогнули озеро, и мы увидели, что нам на встречу шла огромная толпа зомби.</w:t>
      </w:r>
    </w:p>
    <w:p>
      <w:r>
        <w:t>«Мы ещё не готовы, надо хотя бы на немного их отвлечь!» - думал я.</w:t>
        <w:br/>
        <w:t>Я вспомнил, что у меня оставалась ещё одна граната, которую я сделал в гараже.</w:t>
      </w:r>
    </w:p>
    <w:p>
      <w:r>
        <w:t>Они начали доставать оружие, я взял резинку, и прикрепил петарды, оставшиеся с прошлого раза к гранате, и кинул в толпу.</w:t>
      </w:r>
    </w:p>
    <w:p>
      <w:r>
        <w:t>Ко мне сначала подбежал Максим, со своим автоматом «ТОМПСОНА», и очень мне помог в задерживании этой толпы.</w:t>
      </w:r>
    </w:p>
    <w:p>
      <w:r>
        <w:t>Она подбежала к нашей сумке, выхватила пистолет (не знаю уже чей это был, Максима или мой).</w:t>
      </w:r>
    </w:p>
    <w:p>
      <w:r>
        <w:t>Мы не могли сдерживать их, так ещё и сзади к нам подошли ещё несколько зомби.</w:t>
      </w:r>
    </w:p>
    <w:p>
      <w:r>
        <w:t>Одного из них на себя взяла Рая, а другого кто-то застрелил.</w:t>
      </w:r>
    </w:p>
    <w:p>
      <w:r>
        <w:t>У оставшихся зомби мы разглядели оружие: палки, камни, ножи, а у одного был пистолет.</w:t>
      </w:r>
    </w:p>
    <w:p>
      <w:r>
        <w:t>Макар же понёсся на зомби, и начал кулаками его избивать, бил так сильно, что изо рта зомби капала кровь.</w:t>
      </w:r>
    </w:p>
    <w:p>
      <w:r>
        <w:t>Я сел на корточки, около Максима, он смотрел на нас невинными глазами, но если посмотреть на него, то даже не опытному врачу было понятно, его уже не спасти.</w:t>
      </w:r>
    </w:p>
    <w:p>
      <w:r>
        <w:t>-Мы вернёмся к тебе, Максим, - произнесли мы, со слезами собрали вещи, и отправились дальше.</w:t>
      </w:r>
    </w:p>
    <w:p>
      <w:r>
        <w:t>Глава 14</w:t>
        <w:br/>
        <w:br/>
        <w:t>После того случая, который случился с нами на озере, всем стало как-то нехорошо.</w:t>
      </w:r>
    </w:p>
    <w:p>
      <w:r>
        <w:t>Из леса мы уже вышли, и перед нами встало последнее препятствие – дорога и мост.</w:t>
      </w:r>
    </w:p>
    <w:p>
      <w:r>
        <w:t>Но и военная база была не близко, хоть и находилась в этом городе.</w:t>
      </w:r>
    </w:p>
    <w:p>
      <w:r>
        <w:t>Когда мы вышли из леса, Макар начал рассуждать:</w:t>
        <w:br/>
        <w:t>-Должны же героев наградить медалями?</w:t>
      </w:r>
    </w:p>
    <w:p>
      <w:r>
        <w:t>-Давайте разведём костёр у моста, - говорил я, - там мне кажется, безопаснее всего.</w:t>
      </w:r>
    </w:p>
    <w:p>
      <w:r>
        <w:t>По дороге к нему собирайте веточки, палки и листья – надо развести костёр.</w:t>
      </w:r>
    </w:p>
    <w:p>
      <w:r>
        <w:t>Так мы набрали хвороста, и пока Макар и Алёна собирали палатку, я разжигал костёр, а также разговаривал с Машей.</w:t>
      </w:r>
    </w:p>
    <w:p>
      <w:r>
        <w:t>Маша продолжила свою мысль:</w:t>
        <w:br/>
        <w:t>-Мне кажется, из них вышла бы отличная пара.</w:t>
      </w:r>
    </w:p>
    <w:p>
      <w:r>
        <w:t>Я посмотрел на неё и сказал, как-то не уверенно:</w:t>
        <w:br/>
        <w:t>-Нет-нет, мне кажется они просто друзья!</w:t>
      </w:r>
    </w:p>
    <w:p>
      <w:r>
        <w:t>-Как-то жарко, - сказала она и начала отмахиваться руками, будто от мух, - У вас случайно нет с собой вентилятора?</w:t>
      </w:r>
    </w:p>
    <w:p>
      <w:r>
        <w:t>Пока я всё подготовил к приготовлению похлёбки, Маша пришла обратно, и спросила, что я буду готовить.</w:t>
      </w:r>
    </w:p>
    <w:p>
      <w:r>
        <w:t>Закидываем несколько листиков в воду, добавляем соль, - я заглянул в нашу сумку, и нашёл её, но её было немного, - Ах ладно!</w:t>
      </w:r>
    </w:p>
    <w:p>
      <w:r>
        <w:t>После этого добавляем перца – его тоже было маловато, - но ничего, справимся.</w:t>
      </w:r>
    </w:p>
    <w:p>
      <w:r>
        <w:t>Дальше разворачиваем гороховые кубики…</w:t>
        <w:br/>
        <w:t>-А для чего они, - перебила меня Алёна.</w:t>
      </w:r>
    </w:p>
    <w:p>
      <w:r>
        <w:t>Я не глядя на неё, ответил:</w:t>
        <w:br/>
        <w:t>-Это что-то типа готового супа.</w:t>
      </w:r>
    </w:p>
    <w:p>
      <w:r>
        <w:t>Ложем туда кусочек масла, немного соли и перца, в нашем случае, всё что осталось.</w:t>
      </w:r>
    </w:p>
    <w:p>
      <w:r>
        <w:t>Я подбежал к одной из сумок и высунул оттуда укроп и картошку, которую нашёл у фермы.</w:t>
      </w:r>
    </w:p>
    <w:p>
      <w:r>
        <w:t>-Вот ещё одно задание, продолжил я, - иди помой это и возвращайся сюда, я дам тебе нож и ты попробуешь почистить и нарезать картошку.</w:t>
      </w:r>
    </w:p>
    <w:p>
      <w:r>
        <w:t>После села рядом со мной, я дал ей нож и она начала чистить картошку.</w:t>
      </w:r>
    </w:p>
    <w:p>
      <w:r>
        <w:t>После того как она нарезала всё, что я сказал, мы ссыпали это всё и я закончил:</w:t>
        <w:br/>
        <w:t>-Всё!</w:t>
      </w:r>
    </w:p>
    <w:p>
      <w:r>
        <w:t>Эту ночь покараулю я.</w:t>
        <w:br/>
        <w:t>Через час все легли спать, а я, с ружьём у костра, остался дежурить наше убежище.</w:t>
      </w:r>
    </w:p>
    <w:p>
      <w:r>
        <w:t>Прошёл час с того момента, как все легли спать, а мне уже было до смерти скучно.</w:t>
      </w:r>
    </w:p>
    <w:p>
      <w:r>
        <w:t>Поэтому, я стал рыться в наших сумках  (мало ли найду что-нибудь интересное).</w:t>
      </w:r>
    </w:p>
    <w:p>
      <w:r>
        <w:t>Я пособирал его, но у меня не получилось, и я дальше продолжил искать что-нибудь.</w:t>
      </w:r>
    </w:p>
    <w:p>
      <w:r>
        <w:t>И я нашёл то, что могло мне помочь в такой ситуации, а именно плеер.</w:t>
      </w:r>
    </w:p>
    <w:p>
      <w:r>
        <w:t>Это был Алёнин плеер, в котором она проводила большую часть времени.</w:t>
      </w:r>
    </w:p>
    <w:p>
      <w:r>
        <w:t>-Ну что, посмотрим, что она там слушает, - шёпотом сказал я.</w:t>
        <w:br/>
        <w:t>Я его включил.</w:t>
      </w:r>
    </w:p>
    <w:p>
      <w:r>
        <w:t>Среди них были такие как группы «Ramones» или «Ace of Base», и я предпочёл послушать второй вариант.</w:t>
      </w:r>
    </w:p>
    <w:p>
      <w:r>
        <w:t>И вдруг, на припеве, моя интуиция начала подсказывать мне, что что-то не так.</w:t>
      </w:r>
    </w:p>
    <w:p>
      <w:r>
        <w:t>Ну и в последней, как вы уже могли догадаться, тоже все были на месте.</w:t>
      </w:r>
    </w:p>
    <w:p>
      <w:r>
        <w:t>Поэтому я решил, что схожу за ветками, как раз удостоверюсь, что там никого не было.</w:t>
      </w:r>
    </w:p>
    <w:p>
      <w:r>
        <w:t>Я собирал большие палки, смотрел по сторонам, и воображал себе, какое это было бы хорошее красивое место, если бы не апокалипсис.</w:t>
      </w:r>
    </w:p>
    <w:p>
      <w:r>
        <w:t>Я полным ростом оказался под водой, мне пришлось открыть глаза, чтобы знать, с чем я имею дело.</w:t>
      </w:r>
    </w:p>
    <w:p>
      <w:r>
        <w:t>А потом, из далека,  я начал слышать мелодию песни, которую слушал у Алёны в плеере.</w:t>
      </w:r>
    </w:p>
    <w:p>
      <w:r>
        <w:t>Все ещё спали, но солнце уже пробивало свои лучи через деревья.</w:t>
      </w:r>
    </w:p>
    <w:p>
      <w:r>
        <w:t>Я встал, пошёл к сумке за водой, а заодно положил плеер на место.</w:t>
      </w:r>
    </w:p>
    <w:p>
      <w:r>
        <w:t>Алёна посмотрела на него удивлённо:</w:t>
        <w:br/>
        <w:t>-Макар, мне кажется, это немного тупой вопрос.</w:t>
      </w:r>
    </w:p>
    <w:p>
      <w:r>
        <w:t>Это было очень долго, так как Алёна и Макар больше разговаривали, а не собирали.</w:t>
      </w:r>
    </w:p>
    <w:p>
      <w:r>
        <w:t>Фонарные столбы лежали на земле, а огромная афиша, где было написано «Приветствуем в нашем маленьком, но красивом городе!» была наполовину в реке, а другая половина – на мосту.</w:t>
      </w:r>
    </w:p>
    <w:p>
      <w:r>
        <w:t>Я начал искать машину, чтобы мы могли быстрее добраться до военной базы.</w:t>
      </w:r>
    </w:p>
    <w:p>
      <w:r>
        <w:t>Я заходил в машины, которые на мой взгляд выглядели лучше всего, но не находя ключей от зажигания, переходил к другой.</w:t>
      </w:r>
    </w:p>
    <w:p>
      <w:r>
        <w:t>Я ей всё разжевал, положил в рот, чтобы она поняла о чём идёт речь, и не обратив внимания, продолжила беседу с Макаром.</w:t>
      </w:r>
    </w:p>
    <w:p>
      <w:r>
        <w:t>Маша же в это время, шла рядом со мной, и наблюдала, что я делаю.</w:t>
      </w:r>
    </w:p>
    <w:p>
      <w:r>
        <w:t>Да ещё в это время, успевала наминать конфеты, которые она взяла в магазине, и собаку гладить.</w:t>
      </w:r>
    </w:p>
    <w:p>
      <w:r>
        <w:t>Один раз даже ноутбук одного очень популярного бренда нашёл, а ключи зажигания – нет!</w:t>
      </w:r>
    </w:p>
    <w:p>
      <w:r>
        <w:t>Она напала на зомби, сильно укусила и толкнула его всем своим весом на капот машины.</w:t>
      </w:r>
    </w:p>
    <w:p>
      <w:r>
        <w:t>Я взял платок из кармана, протёр капот, и заглянул через лобовое стекло в салон.</w:t>
      </w:r>
    </w:p>
    <w:p>
      <w:r>
        <w:t>– воскликнул я.</w:t>
        <w:br/>
        <w:t>Все оглянулись, посмотрели на меня, и почти хором, спросили:</w:t>
        <w:br/>
        <w:t>-Что случилось?</w:t>
      </w:r>
    </w:p>
    <w:p>
      <w:r>
        <w:t>Она была на столько новая, что она аж блестела, а бак был заполнен полностью.</w:t>
      </w:r>
    </w:p>
    <w:p>
      <w:r>
        <w:t>Следующие пять минут мы ехали в этом создании, которое создали люди.</w:t>
      </w:r>
    </w:p>
    <w:p>
      <w:r>
        <w:t>Макар и Алёна разговаривали о истории, вот что они говорили:</w:t>
        <w:br/>
        <w:t>-На наших глазах пишется история!</w:t>
      </w:r>
    </w:p>
    <w:p>
      <w:r>
        <w:t>Через 10 лет мы будем рассказывать об этом нашим детям, а они будут проходить это, на уроке, в школе!</w:t>
      </w:r>
    </w:p>
    <w:p>
      <w:r>
        <w:t>Мы уже подъезжали к главной площади, где стоял памятник Ленину, а рядом – парк.</w:t>
      </w:r>
    </w:p>
    <w:p>
      <w:r>
        <w:t>Но, как вы могли догадаться, нас настиг ещё один сюрприз.</w:t>
      </w:r>
    </w:p>
    <w:p>
      <w:r>
        <w:t>Я ехал по главной дороге, и на удивление, здесь было на много чище, чем на въезде.</w:t>
      </w:r>
    </w:p>
    <w:p>
      <w:r>
        <w:t>Ведь расчистка, может занять годы, а то и десятилетия, - задал интригующий вопрос Макар.</w:t>
      </w:r>
    </w:p>
    <w:p>
      <w:r>
        <w:t>Но меня перебила Маша, ответив на него:</w:t>
        <w:br/>
        <w:t>-А вам не кажется, что на этих круизах школу могут построить?</w:t>
      </w:r>
    </w:p>
    <w:p>
      <w:r>
        <w:t>Пока все хвалили Машу, мы выехали на тот самый тёмно-красный кирпичик.</w:t>
      </w:r>
    </w:p>
    <w:p>
      <w:r>
        <w:t>Когда я увидел его, и дорогу, простирающуюся до конца улицы, мне так захотелось разогнаться, разогнаться на этой чудо-технике.</w:t>
      </w:r>
    </w:p>
    <w:p>
      <w:r>
        <w:t>Так что, как вы поняли, я включил последнюю передачу, и втопил газ в пол.</w:t>
      </w:r>
    </w:p>
    <w:p>
      <w:r>
        <w:t>За три секунды на спидометре было видно значения 100 км в час.</w:t>
      </w:r>
    </w:p>
    <w:p>
      <w:r>
        <w:t>После я захотел задать какой-то вопрос честно не вспомню какой:</w:t>
        <w:br/>
        <w:t>-А вы не знаете как…</w:t>
        <w:br/>
        <w:t>-Берегись!!!</w:t>
      </w:r>
    </w:p>
    <w:p>
      <w:r>
        <w:t>Один из них был сильно ранен, а второй сидел и просил помочь.</w:t>
      </w:r>
    </w:p>
    <w:p>
      <w:r>
        <w:t>Помощник его был сильно ранен, так что мы посадили его на переднее место.</w:t>
      </w:r>
    </w:p>
    <w:p>
      <w:r>
        <w:t>Я быстро вкратце рассказал, что это я со своей сестрой те, за кем он полетел.</w:t>
      </w:r>
    </w:p>
    <w:p>
      <w:r>
        <w:t>-Не бойтесь, мы вам поможем, - сказала Алёна с любовью, и сказала мне:</w:t>
        <w:br/>
        <w:t>-Помоги мне его расстегнуть.</w:t>
      </w:r>
    </w:p>
    <w:p>
      <w:r>
        <w:t>В это время из машины вышел этот главный пилот (Его звали Алексеем, но он сказал, что можем звать его Лёшей).</w:t>
      </w:r>
    </w:p>
    <w:p>
      <w:r>
        <w:t xml:space="preserve">В это время пилот стал рассказывать, что случилось с вертолётом… </w:t>
        <w:br/>
        <w:br/>
        <w:br/>
        <w:t xml:space="preserve">                                               Глава 18</w:t>
        <w:br/>
        <w:t>- Итак, что случилось с нашим вертолетом, - начал главный пилот пока мы ехали в автомобильный центр, - Когда мы отлетали от военной базы, на нас напрыгнула целая стая зомби, как будто они нас поджидали.</w:t>
      </w:r>
    </w:p>
    <w:p>
      <w:r>
        <w:t>Ну так вот, мы начали крутится в воздухе чтобы сбить их с вертолёта, и думали что сбили их, но…</w:t>
        <w:br/>
        <w:t>В машине раздались стоны.</w:t>
      </w:r>
    </w:p>
    <w:p>
      <w:r>
        <w:t>В это время Алексей продолжил:</w:t>
        <w:br/>
        <w:t>- Короче говоря, мы летели в деревню П… , получается, за вами.</w:t>
      </w:r>
    </w:p>
    <w:p>
      <w:r>
        <w:t>И вдруг у нас перестал поступать бензин, всё отказало, и мы начали падать.</w:t>
      </w:r>
    </w:p>
    <w:p>
      <w:r>
        <w:t>Я увидел из окна вертолёта, что огромный зомби бьёт по нижней части самолёта.</w:t>
      </w:r>
    </w:p>
    <w:p>
      <w:r>
        <w:t xml:space="preserve">Я вздохнул и ответил: </w:t>
        <w:br/>
        <w:t>- Вот такое детство, не знаю к лучшему это или нет…</w:t>
        <w:br/>
        <w:t>Алёна сидела и думала о чём-то, успокаивая Саню.</w:t>
      </w:r>
    </w:p>
    <w:p>
      <w:r>
        <w:t>Алёна вылезла из раздумий, переспросила, и ответила:</w:t>
        <w:br/>
        <w:t>- Интересно просто, куда делся тот зомби?</w:t>
      </w:r>
    </w:p>
    <w:p>
      <w:r>
        <w:t>Да, мне тоже это было интересно, но в это время я был занят другим.</w:t>
      </w:r>
    </w:p>
    <w:p>
      <w:r>
        <w:t>И ради интереса, я захотел проверить, что находится в комнате персонала, на втором этаже.</w:t>
      </w:r>
    </w:p>
    <w:p>
      <w:r>
        <w:t>Макар вышел из машины, открыл багажник, и взяв ружьё, пошёл к салону.</w:t>
      </w:r>
    </w:p>
    <w:p>
      <w:r>
        <w:t>Лёха, взяв пистолет, выпрыгнул из машины, и ринулся помогать Макару, который уклонялся от молотообразного нароста у зомби на руке.</w:t>
      </w:r>
    </w:p>
    <w:p>
      <w:r>
        <w:t>Пилот ринулся на громадину, и, забравшись на спину, выстрелил три раза чётко в затылок монстру.</w:t>
      </w:r>
    </w:p>
    <w:p>
      <w:r>
        <w:t>Он заревел, а после, неожиданно для Лёхи, развернул голову на 360 градусов и заорал на него.</w:t>
      </w:r>
    </w:p>
    <w:p>
      <w:r>
        <w:t>Пилот с перепугу упал с зомби, а Макар, не теряя времени, начал стрелять в зомби.</w:t>
      </w:r>
    </w:p>
    <w:p>
      <w:r>
        <w:t>После того, как зомби откинул пилота прямиком в машину, он, ковыляя, пошёл на Макара.</w:t>
      </w:r>
    </w:p>
    <w:p>
      <w:r>
        <w:t>Зомби уже хотел ударить в последний раз, чтобы покончить с Макаром, но вдруг он просто упал.</w:t>
      </w:r>
    </w:p>
    <w:p>
      <w:r>
        <w:t>У него был разбит нос, и губа, а также сильный ушиб на лбу, она забинтовала ушиб они побежали к пилоту, у него была сломана рука.</w:t>
      </w:r>
    </w:p>
    <w:p>
      <w:r>
        <w:t>После всего этого Макар сказал:</w:t>
        <w:br/>
        <w:t>- Ну теперь-то я пошёл к Ване.</w:t>
      </w:r>
    </w:p>
    <w:p>
      <w:r>
        <w:t>Глава 19</w:t>
        <w:br/>
        <w:br/>
        <w:t>Я осторожно шагал по лестнице, ведущая на второй этаж автосалона.</w:t>
      </w:r>
    </w:p>
    <w:p>
      <w:r>
        <w:t>Она была приоткрыта, и из неё доносился какой-то странный запах.</w:t>
      </w:r>
    </w:p>
    <w:p>
      <w:r>
        <w:t>Справа – диван и два кресла, а между ними – стеклянный стол с какими – то газетами.</w:t>
      </w:r>
    </w:p>
    <w:p>
      <w:r>
        <w:t>Он был открыт, еда лежала на полу, и что-то огромное сидело и поедала её.</w:t>
      </w:r>
    </w:p>
    <w:p>
      <w:r>
        <w:t>Это был огромный зомби, который сидел и сжирал всё на своём пути.</w:t>
      </w:r>
    </w:p>
    <w:p>
      <w:r>
        <w:t>Он был страшным, весь в шрамах, без глаза и с огромными когтями на руках.</w:t>
      </w:r>
    </w:p>
    <w:p>
      <w:r>
        <w:t>Мне сразу показалось, что он мне «не по зубам», и поэтому я тихо развернулся и захотел уйти.</w:t>
      </w:r>
    </w:p>
    <w:p>
      <w:r>
        <w:t>Ещё один вопрос:</w:t>
        <w:br/>
        <w:t>Когда я собрался тихо и мирно уйти от этого места подальше, чтобы залить бензина и двинуться на военную базу, чтобы там передать противоядие, чтобы всех вылечили, и войти в историю как один из главных представителей мира, который участвовал в операции по исправлению «вакцины» от COVID – 19, как обычно, что случилось?</w:t>
      </w:r>
    </w:p>
    <w:p>
      <w:r>
        <w:t>После моего падения, я поднял огромный шум, и конечно этот монстр выскочил как пуля из комнаты персонала.</w:t>
      </w:r>
    </w:p>
    <w:p>
      <w:r>
        <w:t>В тот момент, когда я понял, что надо бежать, было уже поздно.</w:t>
      </w:r>
    </w:p>
    <w:p>
      <w:r>
        <w:t>Как – только я попытался встать, но эта громадина отбросила меня прямо в стену.</w:t>
      </w:r>
    </w:p>
    <w:p>
      <w:r>
        <w:t>Я почувствовал сильную боль в пояснице, а он подбежал ко мне, взял за одежду, и захотел уже укусить, но я со всей силы ударил его в лицо ногой (если конечно это можно называть лицом).</w:t>
      </w:r>
    </w:p>
    <w:p>
      <w:r>
        <w:t>Он был просто уродиной, без глаза, и шрамом, через всё лицо.</w:t>
      </w:r>
    </w:p>
    <w:p>
      <w:r>
        <w:t>В этот момент я услышал шум стрельбы снаружи (тогда это стрелял Ваня по тому, не меньше огромному зомби, но я этого не знал).</w:t>
      </w:r>
    </w:p>
    <w:p>
      <w:r>
        <w:t>Я собрался быстро выбежать из автосалона, чтобы как раз попробовать выжить, а также взять оружие (да, я не взял с собой даже пистолет).</w:t>
      </w:r>
    </w:p>
    <w:p>
      <w:r>
        <w:t>И только двинувшись с места в сторону двери, он опять откинул меня, как боксёрскую грушу, в другую стену.</w:t>
      </w:r>
    </w:p>
    <w:p>
      <w:r>
        <w:t>На этот раз это было где-то у позвоночника, но ноги не отнялись, сильной боли не было, так что, это я пережил.</w:t>
      </w:r>
    </w:p>
    <w:p>
      <w:r>
        <w:t>Но через миг я должен был почувствовать самую сильную боль в своей жизни.</w:t>
      </w:r>
    </w:p>
    <w:p>
      <w:r>
        <w:t>После очередного отлёта от стены, у меня потемнело немного в глазах, а зомби в это время подошёл в плотную ко мне, но Ваня зашёл в автосалон и выстрелил ему прямо в голову.</w:t>
      </w:r>
    </w:p>
    <w:p>
      <w:r>
        <w:t>Пуля прошла через него насквозь, он обернулся, а Ваня крикнул:</w:t>
        <w:br/>
        <w:t>- Лови гранату!!!</w:t>
      </w:r>
    </w:p>
    <w:p>
      <w:r>
        <w:t>Я если честно испугался, ведь если Иван промажет по монстру, то помру я, ну а если попадёт, то я выживу.</w:t>
      </w:r>
    </w:p>
    <w:p>
      <w:r>
        <w:t>И, он попал точно в цель, но так как зомби был слишком близко ко мне, то он упал на кого?</w:t>
      </w:r>
    </w:p>
    <w:p>
      <w:r>
        <w:t>Но это ещё не страшно, а страшно то, что у него были огромные когти, и он зацепил ими меня, а именно сильно поранил меня в ногу.</w:t>
      </w:r>
    </w:p>
    <w:p>
      <w:r>
        <w:t>Очнулся я уже в нашей машине, почему-то, привязанным…</w:t>
        <w:br/>
        <w:br/>
        <w:br/>
        <w:t xml:space="preserve">                                            Глава 20</w:t>
        <w:br/>
        <w:t>Я ощущал сильную боль в ноге.</w:t>
      </w:r>
    </w:p>
    <w:p>
      <w:r>
        <w:t>Когда в моей голове начали проясняться прошлые события, я попытался спросить, что происходит, и почему я вообще привязан!</w:t>
      </w:r>
    </w:p>
    <w:p>
      <w:r>
        <w:t>Когда она увидела, что я начал двигаться, она сказала всем:</w:t>
        <w:br/>
        <w:t>- Ваня проснулся!</w:t>
      </w:r>
    </w:p>
    <w:p>
      <w:r>
        <w:t>Макар посмотрел на меня, прищурился, потом задал вопрос:</w:t>
        <w:br/>
        <w:t>- С тобой всё нормально?</w:t>
      </w:r>
    </w:p>
    <w:p>
      <w:r>
        <w:t>В общем-то нормально, правда нога ещё сильно болела, но терпимо.</w:t>
      </w:r>
    </w:p>
    <w:p>
      <w:r>
        <w:t>Почему-то мне показалось, что он совершенно не про ногу меня спрашивал.</w:t>
      </w:r>
    </w:p>
    <w:p>
      <w:r>
        <w:t>«Может, они подумали, что я заразился?»</w:t>
        <w:br/>
        <w:t>И тут, будто услышав мои мысли, Лёха, который кстати и вёл машину, сказал:</w:t>
        <w:br/>
        <w:t>- Нам говорили, что люди заражаются за 20 – 30 минут.</w:t>
      </w:r>
    </w:p>
    <w:p>
      <w:r>
        <w:t>А уже прошло минут 45, а следов заражения даже не видно…</w:t>
        <w:br/>
        <w:t>Помните, не так давно, когда я нашёл флешку и микстуру с противоядием, я выпил эту вакцину?</w:t>
      </w:r>
    </w:p>
    <w:p>
      <w:r>
        <w:t>Если бы я тогда её не выпил, то сейчас меня, наверное, уже не было бы, либо я бы сейчас был заражён…</w:t>
        <w:br/>
        <w:t>Я вспомнил об этом, и захотел об этом рассказать:</w:t>
        <w:br/>
        <w:t>- Я, я п-принял т-ту м-мик-кструр-ру.</w:t>
      </w:r>
    </w:p>
    <w:p>
      <w:r>
        <w:t>Я вышел из машины, но не смог стоять на раненной ноге и сел обратно.</w:t>
      </w:r>
    </w:p>
    <w:p>
      <w:r>
        <w:t>Мне поднесли костыль, и облокачиваясь на него нас стали проверять на наличие вирусов.</w:t>
      </w:r>
    </w:p>
    <w:p>
      <w:r>
        <w:t>Оно было переделано под жилой дом для тех, кто успел выжить и прибежать сюда, либо тех, кого эвакуировали.</w:t>
      </w:r>
    </w:p>
    <w:p>
      <w:r>
        <w:t>Он начал узнавать о нас всю информацию – Ф.И.О, место проживания и так далее.</w:t>
      </w:r>
    </w:p>
    <w:p>
      <w:r>
        <w:t>От сюда я и узнал, что наши с Алёной родители находились на другой базе.</w:t>
      </w:r>
    </w:p>
    <w:p>
      <w:r>
        <w:t>И кстати оттуда же выяснилось, что никакой Маши по фамилии Л… НЕТУ!</w:t>
      </w:r>
    </w:p>
    <w:p>
      <w:r>
        <w:t>Поэтому какие-то две тётки забрали её и увели в какое-то другое помещение, наверное, которое для таких случаев и предназначено.</w:t>
      </w:r>
    </w:p>
    <w:p>
      <w:r>
        <w:t>«Так и знал, что она странная, с самого начала знал!» - сказал про себя я.</w:t>
        <w:br/>
        <w:t>Наш направляющий сказал:</w:t>
        <w:br/>
        <w:t>-Сейчас вы все пойдёте в дезинфекционный душ, вам покажут комнаты, и после вы можете идти к главнокомандующему.</w:t>
      </w:r>
    </w:p>
    <w:p>
      <w:r>
        <w:t>Мы попрощались, и в троём направились в душ, ну о потом нас стало ещё меньше, потому что мы пошли в мужской душ, а Алёна – в женский.</w:t>
      </w:r>
    </w:p>
    <w:p>
      <w:r>
        <w:t>После нам выдали бельё, показали нам отдельную комнату (Вот она уже была для нас троих, но с тремя кроватями и тремя столами, а также там был холодильник, полки с книгами, шкаф и телевизор).</w:t>
      </w:r>
    </w:p>
    <w:p>
      <w:r>
        <w:t>Мы сильно проголодались, поэтому пошли в буфет, где поужинали и отправились спать.</w:t>
      </w:r>
    </w:p>
    <w:p>
      <w:r>
        <w:t>Завтра мы должны были идти к главнокомандующему, чтобы отдать флешку с вакциной.</w:t>
      </w:r>
    </w:p>
    <w:p>
      <w:r>
        <w:t xml:space="preserve">Мы должны его отблагодарить.» </w:t>
        <w:br/>
        <w:t>На этой не совсем весёлой ноте я заснул.</w:t>
      </w:r>
    </w:p>
    <w:p>
      <w:r>
        <w:t>Ну, сначала я заснул, потом проснулся от храпа Макара, толкнул его, и он перестал.</w:t>
      </w:r>
    </w:p>
    <w:p>
      <w:r>
        <w:t>И так это продолжалось несколько раз, пока я не додумался из аптечки взять вату и заткнуть уши.</w:t>
      </w:r>
    </w:p>
    <w:p>
      <w:r>
        <w:t>А передо мной стоял улыбающийся Макар с кастрюлькой воды, который потом мне сказал:</w:t>
        <w:br/>
        <w:t>- Ты чего так долго спишь?</w:t>
      </w:r>
    </w:p>
    <w:p>
      <w:r>
        <w:t>Или он, увидев, что храпом меня уже не разбудить, собрался призвать утро и облить водичкой?</w:t>
      </w:r>
    </w:p>
    <w:p>
      <w:r>
        <w:t>Макар, доделывая свой бутерброд и одновременно с этим дочёсывая свой затылок, сказал:</w:t>
        <w:br/>
        <w:t>- Я встал в 7 часов, но мог раньше встать, если бы ты всю ночь не храпел!</w:t>
      </w:r>
    </w:p>
    <w:p>
      <w:r>
        <w:t>Попил чаёк, потом мы с Макаром захотели разбудить Алёну, а её не было!</w:t>
      </w:r>
    </w:p>
    <w:p>
      <w:r>
        <w:t>Макар сказал, что когда он встал (в семь часов), она лежала в кровати.</w:t>
      </w:r>
    </w:p>
    <w:p>
      <w:r>
        <w:t>Поэтому давай быстрей, нам тоже надо хотя-бы зубы почистить.</w:t>
      </w:r>
    </w:p>
    <w:p>
      <w:r>
        <w:t>Мы с Макаром пришли обратно в зал, а я в это время увидел здесь телефон (обычный, домашний).</w:t>
      </w:r>
    </w:p>
    <w:p>
      <w:r>
        <w:t>Если короче, мы дождались Алёну, сами умылись, оделись, и пошли в кабинет к главнокомандующему.</w:t>
      </w:r>
    </w:p>
    <w:p>
      <w:r>
        <w:t>Они переглянулись, а потом, по-моему, даже с ухмылкой, спросили:</w:t>
        <w:br/>
        <w:t>- Зачем вам, молодёжь, Юрий Викторович?</w:t>
      </w:r>
    </w:p>
    <w:p>
      <w:r>
        <w:t>Мы постучались, и звонким басом человек внутри крикнул:</w:t>
        <w:br/>
        <w:t>- Кого ещё принесло?</w:t>
      </w:r>
    </w:p>
    <w:p>
      <w:r>
        <w:t>Мы услышали тяжёлые шаги, и дверь нам открыл огромный человек в военной форме, с шрамом на щеке и пистолетом в поясе.</w:t>
      </w:r>
    </w:p>
    <w:p>
      <w:r>
        <w:t>Он нас оглядел – мы его, а потом он будто стал добрей и спросил:</w:t>
        <w:br/>
        <w:t>- Если я не ошибаюсь – вы те, кто нашёл «вакцину»?</w:t>
      </w:r>
    </w:p>
    <w:p>
      <w:r>
        <w:t>Это был обычный кабинет: два шкафа с бумагами по бокам комнаты, стол с компьютером в конце, и перед столом два стула.</w:t>
      </w:r>
    </w:p>
    <w:p>
      <w:r>
        <w:t>Как мы заметили зомби апокалипсис, пропажу родителей, как познакомились с Макаром и той странной Машей, а особенно с Максимом.</w:t>
      </w:r>
    </w:p>
    <w:p>
      <w:r>
        <w:t>Как мы шли к городу, нашли того учёного, а также флешку и микстуру, как я её выпил, как мы боролись с зомби, как потеряли Максима, как нашли пилотов и были атакованы зомби-гигантами и как в конце концов добрались до этой военной базы.</w:t>
      </w:r>
    </w:p>
    <w:p>
      <w:r>
        <w:t>Мы встали из-за стульев, попрощались, и выходя из двери, я вспомнил и сказал:</w:t>
        <w:br/>
        <w:t>- Юрий Викторович, там только входную дозу надо уменьшить в два раза.</w:t>
      </w:r>
    </w:p>
    <w:p>
      <w:r>
        <w:t>Глава 22</w:t>
        <w:br/>
        <w:t>Весь оставшийся день я вместе со своими друзьями придумывал, что же ждёт нас там, в будущем.</w:t>
      </w:r>
    </w:p>
    <w:p>
      <w:r>
        <w:t>В это время Макара будто осенило:</w:t>
        <w:br/>
        <w:t>- Так может, они распылят её по всему городу?</w:t>
      </w:r>
    </w:p>
    <w:p>
      <w:r>
        <w:t>Не все зомби находятся на улице, а ещё у нас нет настолько высоких зданий в городе, чтобы распылить сыворотку на всю территорию.</w:t>
      </w:r>
    </w:p>
    <w:p>
      <w:r>
        <w:t>Макар видно думал, что все с ним согласятся, поэтому возмущённо спросил:</w:t>
        <w:br/>
        <w:t>- Ну, и как по-другому они это сделают?</w:t>
      </w:r>
    </w:p>
    <w:p>
      <w:r>
        <w:t>- Мне кажется, - начал я постепенно всё представлять, - создадут отряд, который будет зачищать город.</w:t>
      </w:r>
    </w:p>
    <w:p>
      <w:r>
        <w:t>Алёна немного опередила нас и первая подошла к приоткрытой двери в нашу комнату.</w:t>
      </w:r>
    </w:p>
    <w:p>
      <w:r>
        <w:t>Тут нас ждал ещё один небольшой сюрприз, который был лучше всех предыдущих…</w:t>
        <w:br/>
        <w:t>Приоткрыв дверь, на нас сразу хлынул запах гнили, как-будто тут кто-то умер.</w:t>
      </w:r>
    </w:p>
    <w:p>
      <w:r>
        <w:t>Этот запах резал глаза, да так, что у меня почти сразу полились слёзы.</w:t>
      </w:r>
    </w:p>
    <w:p>
      <w:r>
        <w:t>Я заглянул первый, и остолбенел от увиденного: вся наша комната превратилась в свалку, будто тут только что взорвали бомбу.</w:t>
      </w:r>
    </w:p>
    <w:p>
      <w:r>
        <w:t>Окно мало того что было выбито, так ещё и было открыто на улицу.</w:t>
      </w:r>
    </w:p>
    <w:p>
      <w:r>
        <w:t>Шторы были порваны, шуфлядки из комода лежали на полу, наши вещи раскиданы в разных местах комнаты вместе с постельным.</w:t>
      </w:r>
    </w:p>
    <w:p>
      <w:r>
        <w:t>Кровать сломана, а кресло, на котором ещё сегодня утром я сидел и пил чай, куда-то исчезло.</w:t>
      </w:r>
    </w:p>
    <w:p>
      <w:r>
        <w:t>Заглянув за стенку, я увидел, как мой рюкзак лежал на столе, а всё его содержимое рядом, на полу.</w:t>
      </w:r>
    </w:p>
    <w:p>
      <w:r>
        <w:t>А так как у нас ничего ценного не было, значит, этот кто-то искал флешку.</w:t>
      </w:r>
    </w:p>
    <w:p>
      <w:r>
        <w:t>Макар же в это время обеспокоенно сказал:</w:t>
        <w:br/>
        <w:t>-Может, нам надо сказать об этом Юрию Викторовичу?</w:t>
      </w:r>
    </w:p>
    <w:p>
      <w:r>
        <w:t>Что-то мне кажется, зомби сюда не прошли, а если это человек, то зачем ему флешка?</w:t>
      </w:r>
    </w:p>
    <w:p>
      <w:r>
        <w:t>Она и так в хороших руках, и вакцину произведут сосвсем скоро...</w:t>
        <w:br/>
        <w:t>Я посмотрел на него.</w:t>
      </w:r>
    </w:p>
    <w:p>
      <w:r>
        <w:t>В комнате ничего инородного я не нашёл, а значит, это надо искать не здесь.</w:t>
      </w:r>
    </w:p>
    <w:p>
      <w:r>
        <w:t>“Может он просто смыть сегодня забыл?”</w:t>
        <w:br/>
        <w:t>Но там ничего не было.</w:t>
      </w:r>
    </w:p>
    <w:p>
      <w:r>
        <w:t>- сказал Макар и отошёл от комнаты, - Может, мы позовём кого-нибудь, пусть другие проверят!</w:t>
      </w:r>
    </w:p>
    <w:p>
      <w:r>
        <w:t>В это время вернулась Алёна, и выглядела она обеспокоенно:</w:t>
        <w:br/>
        <w:t>- Ребята, тут такое дело...</w:t>
        <w:br/>
        <w:t>- Что такое?</w:t>
      </w:r>
    </w:p>
    <w:p>
      <w:r>
        <w:t>В это время я взялся за ручку, и уже собирался открыть дверь, как услышал за ней какой-то шум.</w:t>
      </w:r>
    </w:p>
    <w:p>
      <w:r>
        <w:t>Я прошлась по соседним комнатам, однако они все закрыты, а из тех что открыты не доносилось ни одного звука!</w:t>
      </w:r>
    </w:p>
    <w:p>
      <w:r>
        <w:t>- Там кто-то есть, - шёпотом сказал я, и добавил, - возьми нож с кухни.</w:t>
      </w:r>
    </w:p>
    <w:p>
      <w:r>
        <w:t>- перебил её я, и сказал - Оно может выйти само в любую секунду, или мы войдём первыми.</w:t>
      </w:r>
    </w:p>
    <w:p>
      <w:r>
        <w:t>Она всё же сходила за ножом на кухню, а Макар в это время взял какую-то палку из комнаты.</w:t>
      </w:r>
    </w:p>
    <w:p>
      <w:r>
        <w:t>Я резко открыл дверь, и был ошарашен картиной, которая ждала нас внутри.</w:t>
      </w:r>
    </w:p>
    <w:p>
      <w:r>
        <w:t>На полу лежали предметы гигиены, а шторы закрывали ванну, и мы не могли видеть точно, что в ней находилось.</w:t>
      </w:r>
    </w:p>
    <w:p>
      <w:r>
        <w:t>Однако через неё мы точно поняли, что там лежал человек - через шторку просвечивалась чья-то рука.</w:t>
      </w:r>
    </w:p>
    <w:p>
      <w:r>
        <w:t>Да, не буду вас томить, кто же лежал в этой ванне, полной крови?</w:t>
      </w:r>
    </w:p>
    <w:p>
      <w:r>
        <w:t>Наши мысли разделились на 2 варианта: или это был зомби, который как-то смог проникнуть на базу, или это был один из наших соседей, который умер при каких-то очень уж странных обстоятельствах.</w:t>
      </w:r>
    </w:p>
    <w:p>
      <w:r>
        <w:t>Эти вопросы не давали нам покоя, поэтому, вернёмся к нашему рассказу.</w:t>
      </w:r>
    </w:p>
    <w:p>
      <w:r>
        <w:t>Маша очень испугалась, при виде руки, однако не издала не звука, опасаясь, что оно ещё живое.</w:t>
      </w:r>
    </w:p>
    <w:p>
      <w:r>
        <w:t>Я был впереди, первый заходил и в нашу комнату, и в ванну, почему он резко полез вперёд?”.</w:t>
      </w:r>
    </w:p>
    <w:p>
      <w:r>
        <w:t>Макар же в это время выпрямился, выпучил грудь вперёд и стоял с важным видом.</w:t>
      </w:r>
    </w:p>
    <w:p>
      <w:r>
        <w:t>После того как я увидел выражение лица Алёны, я понял, что он просто хочет произвести на неё впечатление “храброго и отважного” мужчины.</w:t>
      </w:r>
    </w:p>
    <w:p>
      <w:r>
        <w:t>Ну, я не могу отказать другу, да и не очень мне хотелось смотреть, что там лежит.</w:t>
      </w:r>
    </w:p>
    <w:p>
      <w:r>
        <w:t>Он же в свою очеред, невозмутимо прошёл мимо, подойдя к ванне, и резко отдёрнул занавеску.</w:t>
      </w:r>
    </w:p>
    <w:p>
      <w:r>
        <w:t>Перед нами лежал мужчина, одетый в военную форму, с пистолетом в одной руке.</w:t>
      </w:r>
    </w:p>
    <w:p>
      <w:r>
        <w:t>Я понял, что лицо было очень знакомым - это был один из тех дежурных, который подсказал нам дорогу к Юрию Викторовичу!</w:t>
      </w:r>
    </w:p>
    <w:p>
      <w:r>
        <w:t>Макар, видимо, не ожидавший такого поворота событий, всё таки немного отошёл от ванны, давая мне место подойти к ней.</w:t>
      </w:r>
    </w:p>
    <w:p>
      <w:r>
        <w:t>Кровь шла ото всюду - по всему его телу виднелись колотые раны, особенно в области груди, где одежда была порвана и пропитана кровью.</w:t>
      </w:r>
    </w:p>
    <w:p>
      <w:r>
        <w:t>Хоть я и не был врачом, но тут любой мог с уверенностью сказать - он был мёртв.</w:t>
      </w:r>
    </w:p>
    <w:p>
      <w:r>
        <w:t>- Ну и ну, - тихо сказал Макар, - судя по его ранам, это был не зомби.</w:t>
      </w:r>
    </w:p>
    <w:p>
      <w:r>
        <w:t>“Странно, ни души, сигнализация не работает, как и пожарная тревога, не могли же все просто взять и исчезнуть?”.</w:t>
      </w:r>
    </w:p>
    <w:p>
      <w:r>
        <w:t>Мы уже подходили к кабинету главнокомандующего, и уже оттуда увидели, что дверь в его кабинет была открыта.</w:t>
      </w:r>
    </w:p>
    <w:p>
      <w:r>
        <w:t>Но здесь никого не было, что странно, и вещи лежали на своих местах.</w:t>
      </w:r>
    </w:p>
    <w:p>
      <w:r>
        <w:t>Одно настораживало - окно было открыто, при чём, как и у нас, на распашку.</w:t>
      </w:r>
    </w:p>
    <w:p>
      <w:r>
        <w:t>Внизу, на асфальте, лежал Юрий Викторович, а рядом с ним на корточках сидел человек в чёрном плаще, и пытался что-то достать из его кармана.</w:t>
      </w:r>
    </w:p>
    <w:p>
      <w:r>
        <w:t>Человек в плаще обернулся, вспешке достал пистолет и выстрелил в Юрия Викторовича 3 раза, после чего побежал.</w:t>
      </w:r>
    </w:p>
    <w:p>
      <w:r>
        <w:t>Выбежав на улицу, я увидел, как этот человек забегает в здание напротив - это был склад.</w:t>
      </w:r>
    </w:p>
    <w:p>
      <w:r>
        <w:t>- Если там один вход, то он в ловушке, надо дождаться Макара, и пойдём за ним.</w:t>
      </w:r>
    </w:p>
    <w:p>
      <w:r>
        <w:t>Флешка была явно у него, что ещё он мог взять у главнокомандующего, если не её?</w:t>
      </w:r>
    </w:p>
    <w:p>
      <w:r>
        <w:t>Глава 24</w:t>
        <w:br/>
        <w:br/>
        <w:t>Убедившись, что оружие заряжено, мы подошли ко входу на склад.</w:t>
      </w:r>
    </w:p>
    <w:p>
      <w:r>
        <w:t>- Странно что он не закрыл за собой дверь, - сказал Макар, - тут же есть замок!</w:t>
      </w:r>
    </w:p>
    <w:p>
      <w:r>
        <w:t>- Он очень торопился, мог не заметить, - подумал я и добавил, - или он специально оставил её открытой, и ждёт, когда мы зайдём.</w:t>
      </w:r>
    </w:p>
    <w:p>
      <w:r>
        <w:t>И, возможно, пока мы тут обсуждаем вход на территорию склада, он уже выходит с другой стороны!</w:t>
      </w:r>
    </w:p>
    <w:p>
      <w:r>
        <w:t>Давайте так - вы пойдёте к заднему выходу, он точно должен быть.</w:t>
      </w:r>
    </w:p>
    <w:p>
      <w:r>
        <w:t>Макару эта идея показалась не очень хорошей, ведь идти мне одному, так ещё и против вооружённого, и явно более обученного человека чем я, было опасно.</w:t>
      </w:r>
    </w:p>
    <w:p>
      <w:r>
        <w:t>Лишь одна мигающая лампочка его освещала, а дверь на другом конце коридора была приоткрыта.</w:t>
      </w:r>
    </w:p>
    <w:p>
      <w:r>
        <w:t>У меня же есть моя любимая подруга, которая уже не раз меня спасала!</w:t>
      </w:r>
    </w:p>
    <w:p>
      <w:r>
        <w:t>Пройдя этот ужасно длинный коридор, я достал пистолет, и не спеша приоткрыл дверь на основное помещение.</w:t>
      </w:r>
    </w:p>
    <w:p>
      <w:r>
        <w:t>Это был огромнейших размеров ангар: тут было много контейнеров, ящиков, а также техники (автомобили, грузовики), предназначенных для военных.</w:t>
      </w:r>
    </w:p>
    <w:p>
      <w:r>
        <w:t>“Там можно хоть осмотреть всё получше, главное делать всё максимально осторожно”.</w:t>
      </w:r>
    </w:p>
    <w:p>
      <w:r>
        <w:t>Теперь я мог видеть весь склад - бочки, ящики с сухпайком, огромные стеллажи со всякой мелочью, однако меня интересовало не это: мне надо было найти того человека, и чем быстрее, тем лучше.</w:t>
      </w:r>
    </w:p>
    <w:p>
      <w:r>
        <w:t>Я осмотрелся ещё раз, пытаясь увидеть что-нибудь, что хотя бы немного намекнёт о местоположении этого человека.</w:t>
      </w:r>
    </w:p>
    <w:p>
      <w:r>
        <w:t>“Вот же он” - подумал я и стремительным шагом пошёл туда, чтобы наверняка его не упустить.</w:t>
      </w:r>
    </w:p>
    <w:p>
      <w:r>
        <w:t>Рая бежала со мной, оббегая ящики и контейнеры один за другим.</w:t>
      </w:r>
    </w:p>
    <w:p>
      <w:r>
        <w:t>На вид это была обычная сторожевая будка для охранника, стол, кресло, компьютер, и пару полок с книгами.</w:t>
      </w:r>
    </w:p>
    <w:p>
      <w:r>
        <w:t>Тогда он не ответит за своё убийство, а может, даже не одно”.</w:t>
      </w:r>
    </w:p>
    <w:p>
      <w:r>
        <w:t>Я осматривал склад один за другим, пытаясь найти что-нибудь, что мне поможет.</w:t>
      </w:r>
    </w:p>
    <w:p>
      <w:r>
        <w:t>Я сидел на одном из стелажей сверху, за коробкой, и ждал, пока он подберётся поближе.</w:t>
      </w:r>
    </w:p>
    <w:p>
      <w:r>
        <w:t>В руках у меня был баллон с кислородом, вероятно пустой, ведь клапана у него не было.</w:t>
      </w:r>
    </w:p>
    <w:p>
      <w:r>
        <w:t>Мужчина шёл очень осторожно, постоянно наставляя пистолет то на один, то на другой угол, от чего я сразу понял - он точно не самоучка, наверняка служил где-то, или работал.</w:t>
      </w:r>
    </w:p>
    <w:p>
      <w:r>
        <w:t>Тот же, наставив пушку, уже собирался выстрелить, но тяжеленный кислородный балон уже летел ему в голову.</w:t>
      </w:r>
    </w:p>
    <w:p>
      <w:r>
        <w:t>- Мне кажется, это всё что мы можем, когда придёт в себя - допросим.</w:t>
      </w:r>
    </w:p>
    <w:p>
      <w:r>
        <w:t>Алёна, забери флешку из того кабинета, она в компьютере, - произнёс я, наглаживая по голове Раю - Кто у нас сегодня хорошо поработал?</w:t>
      </w:r>
    </w:p>
    <w:p>
      <w:r>
        <w:t>Он сразу начал дёргаться, пытаясь выбраться, однако мои узлы были хороши.</w:t>
      </w:r>
    </w:p>
    <w:p>
      <w:r>
        <w:t>Он помолчал, осмотрелся, взглянул на Алёну с Макаром, и прохрипел:</w:t>
        <w:br/>
        <w:t>- Вы серьёзно думаете, что я с вами разговаривать буду?</w:t>
      </w:r>
    </w:p>
    <w:p>
      <w:r>
        <w:t>Хоть мы ещё не взрослые дяди, но с завязанными руками был он, а не мы.</w:t>
      </w:r>
    </w:p>
    <w:p>
      <w:r>
        <w:t>- Да, он нам ничего не скажет, - сказала Алёна, - может тут есть, чем его разговорить?</w:t>
      </w:r>
    </w:p>
    <w:p>
      <w:r>
        <w:t>- Так давайте его просто бить будем, пока не расскажет, - произнёс Макар, - рано или поздно расскажет!</w:t>
      </w:r>
    </w:p>
    <w:p>
      <w:r>
        <w:t>Мне казалось, что он не из слабых, и до последнего будет молчать, хоть мы ему пальцы будем отрезать.</w:t>
      </w:r>
    </w:p>
    <w:p>
      <w:r>
        <w:t>Следующие 5 минут мы опускали этого ублюдка всё глубже и глубже в бочку, не давая ему задохнутся.</w:t>
      </w:r>
    </w:p>
    <w:p>
      <w:r>
        <w:t>Он был мокрым на сквозь, однако место того чтобы что-то сказать, просто улыбался.</w:t>
      </w:r>
    </w:p>
    <w:p>
      <w:r>
        <w:t>Он понял, что Алёна не блефует, поэтому я ей подыграл:</w:t>
        <w:br/>
        <w:t>- Согласен, толку нам от него если он молчит.</w:t>
      </w:r>
    </w:p>
    <w:p>
      <w:r>
        <w:t>Макар взглянул на меня вопросительным взглядом, как-будто спрашивая: “Мы серьёзно это сделаем?”.</w:t>
      </w:r>
    </w:p>
    <w:p>
      <w:r>
        <w:t>Да, нам не в первой убивать, но до этого были зомби, а убивать человека мы не могли.</w:t>
      </w:r>
    </w:p>
    <w:p>
      <w:r>
        <w:t>- Насчёт три, - сказал я, - Раз, два...</w:t>
        <w:br/>
        <w:t>- У вас не хватит духу, по глазам вижу!</w:t>
      </w:r>
    </w:p>
    <w:p>
      <w:r>
        <w:t>Все знали, что мы его не убьём, но поиграть на его нервах мы должны были.</w:t>
      </w:r>
    </w:p>
    <w:p>
      <w:r>
        <w:t>Он стал жадно глотать воздух, вода выливалась у него изо рта.</w:t>
      </w:r>
    </w:p>
    <w:p>
      <w:r>
        <w:t>- Ты не волнуйся, - сказал Макар, - сейчас тебе повезло, но я видел ещё одну бочку у входа.</w:t>
      </w:r>
    </w:p>
    <w:p>
      <w:r>
        <w:t>Я сидел за столом напротив нашего преступника, а Макар с Алёнай стояли в разных углах комнаты.</w:t>
      </w:r>
    </w:p>
    <w:p>
      <w:r>
        <w:t>- Её имя нельзя называть, - продолжил он, - она слишком сильна, она убивает всех кто не повинуется, а если ей что-то не нравится, берёт под свой контроль.</w:t>
      </w:r>
    </w:p>
    <w:p>
      <w:r>
        <w:t>- Она сказала принести ей флешку, или если не получится, то доказательство того, что она уничтожена.</w:t>
      </w:r>
    </w:p>
    <w:p>
      <w:r>
        <w:t>Я бы и сам не делал этого, но она взяла меня под свой контроль.</w:t>
      </w:r>
    </w:p>
    <w:p>
      <w:r>
        <w:t>Он опрокинул стул, который в тот же момент сломался и напрыгнул на Макара, стоящего в углу.</w:t>
      </w:r>
    </w:p>
    <w:p>
      <w:r>
        <w:t>Преступник как-то порвавши верёвку выхватил нож со стола:</w:t>
        <w:br/>
        <w:t>- Я убью его!</w:t>
      </w:r>
    </w:p>
    <w:p>
      <w:r>
        <w:t>Он оттолкнул Макара и полетел на меня, мне ничего не оставалось, как выстрелить в него.</w:t>
      </w:r>
    </w:p>
    <w:p>
      <w:r>
        <w:t>Однако другая моя сторона говорила мне, что я не прав, что дело вовсе не в нём, а во мне.</w:t>
      </w:r>
    </w:p>
    <w:p>
      <w:r>
        <w:t>И как бы я ни хотел игнорировать ту часть, мне это не удавалось.</w:t>
      </w:r>
    </w:p>
    <w:p>
      <w:r>
        <w:t>Однако мой мозг не хотел соображать в этот момент: в глазах помутнело, голова начала кружиться, и в итоге я повалился в кресло, стоявшее у входа в сторожевую будку.</w:t>
      </w:r>
    </w:p>
    <w:p>
      <w:r>
        <w:t>Наш главный гость лежал на полу, дёргался и стонал от боли.</w:t>
      </w:r>
    </w:p>
    <w:p>
      <w:r>
        <w:t>Из его раны сочилась кров, пропитывая его и так мокрую одежду на сквозь.</w:t>
      </w:r>
    </w:p>
    <w:p>
      <w:r>
        <w:t>- Пуля, похоже, прошла на вылет из плеча, - констатировала Алёна, - я не думаю что это опасно для жизни, но жгут наложить надо, чтобы он не умер от потери крови.</w:t>
      </w:r>
    </w:p>
    <w:p>
      <w:r>
        <w:t>После того как Алёна наложила жгут, Макар вновь усадил его за стол и привязал к стулу.</w:t>
      </w:r>
    </w:p>
    <w:p>
      <w:r>
        <w:t>Только тогда они обратили внимание, что я уже несколько минут сидел в кресле, пытаясь понять что у меня с головой.</w:t>
      </w:r>
    </w:p>
    <w:p>
      <w:r>
        <w:t>Я предложил всем нам выйти на улицу, чтобы подышать свежим воздухом, и, возможно, найти кого-нибудь.</w:t>
      </w:r>
    </w:p>
    <w:p>
      <w:r>
        <w:t>Пока мы выходили со склада, Макар расспрашивал нашего преступника, а я, слушая из разговор, шёл позади с пистолетом в руках.</w:t>
      </w:r>
    </w:p>
    <w:p>
      <w:r>
        <w:t>- Я взломал ворота достаточно быстро, поджидал когда уличная охрана пойдёт на пересменку.</w:t>
      </w:r>
    </w:p>
    <w:p>
      <w:r>
        <w:t>- Под военной базой есть туннель, на случай чрезвычайной ситуации, судя по всему, они пошли по нему.</w:t>
      </w:r>
    </w:p>
    <w:p>
      <w:r>
        <w:t>На улице было тихо: чирикали птички, светило солнце, и прохладный ветерок дул нам в лицо.</w:t>
      </w:r>
    </w:p>
    <w:p>
      <w:r>
        <w:t>Мы даже не успели шелохнуться, как-либо среагировать, как мне в лицо брызнула кровь.</w:t>
      </w:r>
    </w:p>
    <w:p>
      <w:r>
        <w:t>На секунду я расстерялся, вытирая глаза рукавом, и только тогда понял - нашего странного гостя пристрелили.</w:t>
      </w:r>
    </w:p>
    <w:p>
      <w:r>
        <w:t>Вдруг прогремел ещё один выстрел, в этот раз точно летевший в меня.</w:t>
      </w:r>
    </w:p>
    <w:p>
      <w:r>
        <w:t>Мы сели за деревом, тяжело дыша, не понимая что делать дальше.</w:t>
      </w:r>
    </w:p>
    <w:p>
      <w:r>
        <w:t>У входа на склад лежало тело убийцы - с огромной дыркой во лбу.</w:t>
      </w:r>
    </w:p>
    <w:p>
      <w:r>
        <w:t>- Не наши это, - ответил я - без точной проверки не стреляют, тем более что мы опасности не представляли.</w:t>
      </w:r>
    </w:p>
    <w:p>
      <w:r>
        <w:t>Я начал искать глазами Раю, и начал уже волноваться, как увидел её лежащей за бочкой напротив входа.</w:t>
      </w:r>
    </w:p>
    <w:p>
      <w:r>
        <w:t>“Пожалуйста, лежи, не двигайся!”</w:t>
        <w:br/>
        <w:t>Рая, будто услышав мои мысли, посмотрела на меня, и продолжила лежать, будто ничего не случилось.</w:t>
      </w:r>
    </w:p>
    <w:p>
      <w:r>
        <w:t>До стены склада далеко бежать, а судя по дырке в голове нашего пленного, снайпер точно был не новичком.</w:t>
      </w:r>
    </w:p>
    <w:p>
      <w:r>
        <w:t>До забора на территории тоже не добежать, и единственное что нас могло спасти - склон, который был в паре метров от нас.</w:t>
      </w:r>
    </w:p>
    <w:p>
      <w:r>
        <w:t>Он был очень высокий и вёл к лесу, одако это наша единственная попытка выжить.</w:t>
      </w:r>
    </w:p>
    <w:p>
      <w:r>
        <w:t>Алёна кивнула, Макар также посмотрел на меня, будто говоря что он готов.</w:t>
      </w:r>
    </w:p>
    <w:p>
      <w:r>
        <w:t>- На счёт три...</w:t>
        <w:br/>
        <w:t>Я посмотрел на Раю, и как бы одобрительно её кивнул.</w:t>
      </w:r>
    </w:p>
    <w:p>
      <w:r>
        <w:t>В этот момент я вылетел из-под дерева и три раза выстрелил по направлению базы.</w:t>
      </w:r>
    </w:p>
    <w:p>
      <w:r>
        <w:t>Видимо, снайпер не оджидал этого, и поэтому в следующую секунду я закричал:</w:t>
        <w:br/>
        <w:t>- Бежим!</w:t>
      </w:r>
    </w:p>
    <w:p>
      <w:r>
        <w:t>В следующие 20 секунд мы катились с обрыва прямиком к лесу, который обступал всю военную базу.</w:t>
      </w:r>
    </w:p>
    <w:p>
      <w:r>
        <w:t>Солнца не было видно, только его лучи слабо пробивались через тучи, которые простирались на километры во все стороны от меня.</w:t>
      </w:r>
    </w:p>
    <w:p>
      <w:r>
        <w:t>Однако в сознании была только Рая, которая лежала и любовалась птицами на поляне.</w:t>
      </w:r>
    </w:p>
    <w:p>
      <w:r>
        <w:t>“Уснул уже что-ли”</w:t>
        <w:br/>
        <w:t>Я потряс его за плечо ещё немного, а затем решил перевернуть его на спину, чтобы понять, почему он не приходит в себя.</w:t>
      </w:r>
    </w:p>
    <w:p>
      <w:r>
        <w:t>Прямо на лбу Макара виднелась глубокая рана, из которой так и лилась кровь.</w:t>
      </w:r>
    </w:p>
    <w:p>
      <w:r>
        <w:t>- Мне кажется, сейчас это не главное, - сказал я и продолжил - что нам делать с ним?</w:t>
      </w:r>
    </w:p>
    <w:p>
      <w:r>
        <w:t>- Надо наложить повязку, а потом срочно искать куда ушли все люди с базы!</w:t>
      </w:r>
    </w:p>
    <w:p>
      <w:r>
        <w:t>Алёна посмеялась:</w:t>
        <w:br/>
        <w:t>- Нет, я взяла его и другие предметы первой помощи перед тем, как мы ушли из комнаты: Я сразу знала, что что-то не так.</w:t>
      </w:r>
    </w:p>
    <w:p>
      <w:r>
        <w:t>Алёна поднесла горлышко к носу Макара, и в следующую секунду он уже сидел перед нами.</w:t>
      </w:r>
    </w:p>
    <w:p>
      <w:r>
        <w:t>Возможно, вход в подземные туннели под военной базой не выдумка, иначе куда могли деться сотни человек?</w:t>
      </w:r>
    </w:p>
    <w:p>
      <w:r>
        <w:t>Макар, стонущим голосом, предположил:</w:t>
        <w:br/>
        <w:t>- Разве тебе не кажется, что туннель под военной базой построили бы сразу под ней, а не уводя её вход в лес.</w:t>
      </w:r>
    </w:p>
    <w:p>
      <w:r>
        <w:t>Макар взглянул на меня, будто не согласен, и сказал:</w:t>
        <w:br/>
        <w:t>- Если мы пойдём в этот лес, а там ничего не будет, это твоя вина!</w:t>
      </w:r>
    </w:p>
    <w:p>
      <w:r>
        <w:t>- Да и как мы туда пойдём, если там точно полно зомби!</w:t>
      </w:r>
    </w:p>
    <w:p>
      <w:r>
        <w:t>Я подумал, что это была бы хорошая идея, если бы мы знали наверняка, ушёл снайпер или нет.</w:t>
      </w:r>
    </w:p>
    <w:p>
      <w:r>
        <w:t>Там было не безопасно, мало ли он там не один, и они сидят и ждут нас там.</w:t>
      </w:r>
    </w:p>
    <w:p>
      <w:r>
        <w:t>Я поделился догадками с ребятами, и после этого было принято решение идти в лес.</w:t>
      </w:r>
    </w:p>
    <w:p>
      <w:r>
        <w:t>Всё равно мы не знаем точно, сколько будет длиться дорога - может, минут 15?</w:t>
      </w:r>
    </w:p>
    <w:p>
      <w:r>
        <w:t>Патронов в пистолете было ещё достаточно, у нас был медик и отличный сторожевой пёс.</w:t>
      </w:r>
    </w:p>
    <w:p>
      <w:r>
        <w:t>Однако, похоже, я сильно расслабился после того, как мы прибыли на базу.</w:t>
      </w:r>
    </w:p>
    <w:p>
      <w:r>
        <w:t>Здесь мне казалось, что не всё так уж и страшно, и я забыл, что делали зомби, по пути сюда.</w:t>
      </w:r>
    </w:p>
    <w:p>
      <w:r>
        <w:t>Вдруг мы услышали гром, капли дождя начали одна за одной падать на нашу одежду.</w:t>
      </w:r>
    </w:p>
    <w:p>
      <w:r>
        <w:t>- Мне кажется, нам стоит поторопиться - сказал я, и мы пошли вперёд, оставляя поляну, птиц, и тучи за спиной.</w:t>
      </w:r>
    </w:p>
    <w:p>
      <w:r>
        <w:t>Сейчас перед нами лежал только тёмный лес, и очень узкая тропа, ведущая в тьму.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